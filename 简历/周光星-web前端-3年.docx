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sz w:val="20"/>
        </w:rPr>
      </w:pPr>
      <w:r>
        <w:drawing>
          <wp:anchor distT="0" distB="0" distL="0" distR="0" simplePos="0" relativeHeight="25142374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802880" cy="52324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2879" cy="523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spacing w:before="134" w:line="760" w:lineRule="exact"/>
        <w:ind w:left="104" w:right="0" w:firstLine="0"/>
        <w:jc w:val="left"/>
        <w:rPr>
          <w:rFonts w:hint="eastAsia"/>
          <w:sz w:val="45"/>
          <w:lang w:eastAsia="zh-CN"/>
        </w:rPr>
      </w:pPr>
      <w:r>
        <w:rPr>
          <w:rFonts w:hint="eastAsia"/>
          <w:sz w:val="45"/>
          <w:lang w:eastAsia="zh-CN"/>
        </w:rPr>
        <w:t>周光星</w:t>
      </w:r>
    </w:p>
    <w:p>
      <w:pPr>
        <w:spacing w:before="134" w:line="760" w:lineRule="exact"/>
        <w:ind w:left="104" w:right="0" w:firstLine="0"/>
        <w:jc w:val="left"/>
        <w:rPr>
          <w:rFonts w:hint="eastAsia" w:eastAsia="微软雅黑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有护照，有意向出国发展</w:t>
      </w:r>
    </w:p>
    <w:p>
      <w:pPr>
        <w:pStyle w:val="5"/>
        <w:spacing w:line="318" w:lineRule="exact"/>
        <w:ind w:left="104"/>
      </w:pPr>
      <w:r>
        <w:rPr>
          <w:color w:val="244564"/>
        </w:rPr>
        <w:t>路漫漫其修远兮，吾将上下而求索。</w:t>
      </w:r>
    </w:p>
    <w:p>
      <w:pPr>
        <w:pStyle w:val="5"/>
        <w:tabs>
          <w:tab w:val="left" w:pos="958"/>
          <w:tab w:val="left" w:pos="2037"/>
          <w:tab w:val="left" w:pos="3685"/>
          <w:tab w:val="left" w:pos="5634"/>
          <w:tab w:val="left" w:pos="6383"/>
        </w:tabs>
        <w:spacing w:before="78"/>
        <w:ind w:left="179"/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424768" behindDoc="1" locked="0" layoutInCell="1" allowOverlap="1">
                <wp:simplePos x="0" y="0"/>
                <wp:positionH relativeFrom="page">
                  <wp:posOffset>713105</wp:posOffset>
                </wp:positionH>
                <wp:positionV relativeFrom="paragraph">
                  <wp:posOffset>111125</wp:posOffset>
                </wp:positionV>
                <wp:extent cx="0" cy="113665"/>
                <wp:effectExtent l="9525" t="0" r="9525" b="635"/>
                <wp:wrapNone/>
                <wp:docPr id="2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  <a:ln w="19031" cap="flat" cmpd="sng">
                          <a:solidFill>
                            <a:srgbClr val="B3B3B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56.15pt;margin-top:8.75pt;height:8.95pt;width:0pt;mso-position-horizontal-relative:page;z-index:-251891712;mso-width-relative:page;mso-height-relative:page;" filled="f" stroked="t" coordsize="21600,21600" o:gfxdata="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PY9fnXXAAAACQEAAA8AAAAAAAAAAQAgAAAAIgAAAGRy&#10;cy9kb3ducmV2LnhtbFBLAQIUABQAAAAIAIdO4kD8v7t5zQEAAI0DAAAOAAAAAAAAAAEAIAAAACYB&#10;AABkcnMvZTJvRG9jLnhtbFBLBQYAAAAABgAGAFkBAABlBQAAAAA=&#10;">
                <v:fill on="f" focussize="0,0"/>
                <v:stroke weight="1.49850393700787pt" color="#B3B3B3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425792" behindDoc="1" locked="0" layoutInCell="1" allowOverlap="1">
                <wp:simplePos x="0" y="0"/>
                <wp:positionH relativeFrom="page">
                  <wp:posOffset>1398270</wp:posOffset>
                </wp:positionH>
                <wp:positionV relativeFrom="paragraph">
                  <wp:posOffset>111125</wp:posOffset>
                </wp:positionV>
                <wp:extent cx="0" cy="113665"/>
                <wp:effectExtent l="9525" t="0" r="9525" b="635"/>
                <wp:wrapNone/>
                <wp:docPr id="4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  <a:ln w="19031" cap="flat" cmpd="sng">
                          <a:solidFill>
                            <a:srgbClr val="B3B3B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110.1pt;margin-top:8.75pt;height:8.95pt;width:0pt;mso-position-horizontal-relative:page;z-index:-251890688;mso-width-relative:page;mso-height-relative:page;" filled="f" stroked="t" coordsize="21600,21600" o:gfxdata="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YTZR02AAAAAkBAAAPAAAAAAAAAAEAIAAAACIAAABk&#10;cnMvZG93bnJldi54bWxQSwECFAAUAAAACACHTuJA8alSos0BAACNAwAADgAAAAAAAAABACAAAAAn&#10;AQAAZHJzL2Uyb0RvYy54bWxQSwUGAAAAAAYABgBZAQAAZgUAAAAA&#10;">
                <v:fill on="f" focussize="0,0"/>
                <v:stroke weight="1.49850393700787pt" color="#B3B3B3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426816" behindDoc="1" locked="0" layoutInCell="1" allowOverlap="1">
                <wp:simplePos x="0" y="0"/>
                <wp:positionH relativeFrom="page">
                  <wp:posOffset>2445385</wp:posOffset>
                </wp:positionH>
                <wp:positionV relativeFrom="paragraph">
                  <wp:posOffset>111125</wp:posOffset>
                </wp:positionV>
                <wp:extent cx="0" cy="113665"/>
                <wp:effectExtent l="9525" t="0" r="9525" b="635"/>
                <wp:wrapNone/>
                <wp:docPr id="5" name="直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  <a:ln w="19031" cap="flat" cmpd="sng">
                          <a:solidFill>
                            <a:srgbClr val="B3B3B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" o:spid="_x0000_s1026" o:spt="20" style="position:absolute;left:0pt;margin-left:192.55pt;margin-top:8.75pt;height:8.95pt;width:0pt;mso-position-horizontal-relative:page;z-index:-251889664;mso-width-relative:page;mso-height-relative:page;" filled="f" stroked="t" coordsize="21600,21600" o:gfxdata="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FDasHTXAAAACQEAAA8AAAAAAAAAAQAgAAAAIgAAAGRy&#10;cy9kb3ducmV2LnhtbFBLAQIUABQAAAAIAIdO4kD897OLzQEAAI0DAAAOAAAAAAAAAAEAIAAAACYB&#10;AABkcnMvZTJvRG9jLnhtbFBLBQYAAAAABgAGAFkBAABlBQAAAAA=&#10;">
                <v:fill on="f" focussize="0,0"/>
                <v:stroke weight="1.49850393700787pt" color="#B3B3B3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427840" behindDoc="1" locked="0" layoutInCell="1" allowOverlap="1">
                <wp:simplePos x="0" y="0"/>
                <wp:positionH relativeFrom="page">
                  <wp:posOffset>3682365</wp:posOffset>
                </wp:positionH>
                <wp:positionV relativeFrom="paragraph">
                  <wp:posOffset>111125</wp:posOffset>
                </wp:positionV>
                <wp:extent cx="0" cy="113665"/>
                <wp:effectExtent l="9525" t="0" r="9525" b="635"/>
                <wp:wrapNone/>
                <wp:docPr id="6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  <a:ln w="19031" cap="flat" cmpd="sng">
                          <a:solidFill>
                            <a:srgbClr val="B3B3B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margin-left:289.95pt;margin-top:8.75pt;height:8.95pt;width:0pt;mso-position-horizontal-relative:page;z-index:-251888640;mso-width-relative:page;mso-height-relative:page;" filled="f" stroked="t" coordsize="21600,21600" o:gfxdata="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RgGtd2AAAAAkBAAAPAAAAAAAAAAEAIAAAACIA&#10;AABkcnMvZG93bnJldi54bWxQSwECFAAUAAAACACHTuJAGx5aGNABAACNAwAADgAAAAAAAAABACAA&#10;AAAnAQAAZHJzL2Uyb0RvYy54bWxQSwUGAAAAAAYABgBZAQAAaQUAAAAA&#10;">
                <v:fill on="f" focussize="0,0"/>
                <v:stroke weight="1.49850393700787pt" color="#B3B3B3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428864" behindDoc="1" locked="0" layoutInCell="1" allowOverlap="1">
                <wp:simplePos x="0" y="0"/>
                <wp:positionH relativeFrom="page">
                  <wp:posOffset>4157980</wp:posOffset>
                </wp:positionH>
                <wp:positionV relativeFrom="paragraph">
                  <wp:posOffset>111125</wp:posOffset>
                </wp:positionV>
                <wp:extent cx="0" cy="113665"/>
                <wp:effectExtent l="9525" t="0" r="9525" b="635"/>
                <wp:wrapNone/>
                <wp:docPr id="7" name="直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  <a:ln w="19031" cap="flat" cmpd="sng">
                          <a:solidFill>
                            <a:srgbClr val="B3B3B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" o:spid="_x0000_s1026" o:spt="20" style="position:absolute;left:0pt;margin-left:327.4pt;margin-top:8.75pt;height:8.95pt;width:0pt;mso-position-horizontal-relative:page;z-index:-251887616;mso-width-relative:page;mso-height-relative:page;" filled="f" stroked="t" coordsize="21600,21600" o:gfxdata="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yLQ+J2AAAAAkBAAAPAAAAAAAAAAEAIAAAACIAAABk&#10;cnMvZG93bnJldi54bWxQSwECFAAUAAAACACHTuJA7kVeRc0BAACNAwAADgAAAAAAAAABACAAAAAn&#10;AQAAZHJzL2Uyb0RvYy54bWxQSwUGAAAAAAYABgBZAQAAZgUAAAAA&#10;">
                <v:fill on="f" focussize="0,0"/>
                <v:stroke weight="1.49850393700787pt" color="#B3B3B3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color w:val="666666"/>
          <w:spacing w:val="-4"/>
        </w:rPr>
        <w:t>2</w:t>
      </w:r>
      <w:r>
        <w:rPr>
          <w:rFonts w:hint="eastAsia"/>
          <w:b/>
          <w:bCs/>
          <w:color w:val="666666"/>
          <w:spacing w:val="-4"/>
          <w:lang w:val="en-US" w:eastAsia="zh-CN"/>
        </w:rPr>
        <w:t>4</w:t>
      </w:r>
      <w:r>
        <w:rPr>
          <w:b/>
          <w:bCs/>
          <w:color w:val="666666"/>
        </w:rPr>
        <w:t>岁</w:t>
      </w:r>
      <w:r>
        <w:rPr>
          <w:b/>
          <w:bCs/>
          <w:color w:val="666666"/>
        </w:rPr>
        <w:tab/>
      </w:r>
      <w:r>
        <w:rPr>
          <w:b/>
          <w:bCs/>
          <w:color w:val="666666"/>
          <w:spacing w:val="-4"/>
        </w:rPr>
        <w:t>3</w:t>
      </w:r>
      <w:r>
        <w:rPr>
          <w:b/>
          <w:bCs/>
          <w:color w:val="666666"/>
        </w:rPr>
        <w:t>年经验</w:t>
      </w:r>
      <w:r>
        <w:rPr>
          <w:rFonts w:hint="eastAsia"/>
          <w:b/>
          <w:bCs/>
          <w:color w:val="666666"/>
          <w:lang w:val="en-US" w:eastAsia="zh-CN"/>
        </w:rPr>
        <w:t xml:space="preserve">  </w:t>
      </w:r>
      <w:bookmarkStart w:id="0" w:name="_GoBack"/>
      <w:bookmarkEnd w:id="0"/>
      <w:r>
        <w:rPr>
          <w:b/>
          <w:bCs/>
          <w:color w:val="666666"/>
        </w:rPr>
        <w:tab/>
      </w:r>
      <w:r>
        <w:rPr>
          <w:rFonts w:hint="eastAsia"/>
          <w:b/>
          <w:bCs/>
          <w:color w:val="666666"/>
          <w:lang w:val="en-US" w:eastAsia="zh-CN"/>
        </w:rPr>
        <w:t xml:space="preserve">      </w:t>
      </w:r>
      <w:r>
        <w:rPr>
          <w:b/>
          <w:bCs/>
          <w:color w:val="666666"/>
        </w:rPr>
        <w:t>本科</w:t>
      </w:r>
      <w:r>
        <w:rPr>
          <w:b/>
          <w:bCs/>
          <w:color w:val="666666"/>
        </w:rPr>
        <w:tab/>
      </w:r>
      <w:r>
        <w:rPr>
          <w:rFonts w:hint="eastAsia"/>
          <w:b/>
          <w:bCs/>
          <w:color w:val="666666"/>
          <w:lang w:val="en-US" w:eastAsia="zh-CN"/>
        </w:rPr>
        <w:t xml:space="preserve">      </w:t>
      </w:r>
      <w:r>
        <w:rPr>
          <w:b/>
          <w:bCs/>
          <w:color w:val="666666"/>
        </w:rPr>
        <w:t>自动化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22"/>
        </w:rPr>
      </w:pPr>
    </w:p>
    <w:p>
      <w:pPr>
        <w:pStyle w:val="2"/>
      </w:pP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294640</wp:posOffset>
                </wp:positionH>
                <wp:positionV relativeFrom="paragraph">
                  <wp:posOffset>36195</wp:posOffset>
                </wp:positionV>
                <wp:extent cx="285750" cy="285750"/>
                <wp:effectExtent l="635" t="0" r="0" b="0"/>
                <wp:wrapNone/>
                <wp:docPr id="12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" cy="285750"/>
                          <a:chOff x="465" y="57"/>
                          <a:chExt cx="450" cy="450"/>
                        </a:xfrm>
                      </wpg:grpSpPr>
                      <wps:wsp>
                        <wps:cNvPr id="10" name="任意多边形 8"/>
                        <wps:cNvSpPr/>
                        <wps:spPr>
                          <a:xfrm>
                            <a:off x="464" y="57"/>
                            <a:ext cx="450" cy="4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50" h="450">
                                <a:moveTo>
                                  <a:pt x="224" y="450"/>
                                </a:moveTo>
                                <a:lnTo>
                                  <a:pt x="153" y="438"/>
                                </a:lnTo>
                                <a:lnTo>
                                  <a:pt x="92" y="406"/>
                                </a:lnTo>
                                <a:lnTo>
                                  <a:pt x="43" y="358"/>
                                </a:lnTo>
                                <a:lnTo>
                                  <a:pt x="11" y="296"/>
                                </a:lnTo>
                                <a:lnTo>
                                  <a:pt x="0" y="225"/>
                                </a:lnTo>
                                <a:lnTo>
                                  <a:pt x="11" y="154"/>
                                </a:lnTo>
                                <a:lnTo>
                                  <a:pt x="43" y="92"/>
                                </a:lnTo>
                                <a:lnTo>
                                  <a:pt x="92" y="44"/>
                                </a:lnTo>
                                <a:lnTo>
                                  <a:pt x="153" y="12"/>
                                </a:lnTo>
                                <a:lnTo>
                                  <a:pt x="224" y="0"/>
                                </a:lnTo>
                                <a:lnTo>
                                  <a:pt x="295" y="12"/>
                                </a:lnTo>
                                <a:lnTo>
                                  <a:pt x="357" y="44"/>
                                </a:lnTo>
                                <a:lnTo>
                                  <a:pt x="406" y="92"/>
                                </a:lnTo>
                                <a:lnTo>
                                  <a:pt x="438" y="154"/>
                                </a:lnTo>
                                <a:lnTo>
                                  <a:pt x="449" y="225"/>
                                </a:lnTo>
                                <a:lnTo>
                                  <a:pt x="438" y="296"/>
                                </a:lnTo>
                                <a:lnTo>
                                  <a:pt x="406" y="358"/>
                                </a:lnTo>
                                <a:lnTo>
                                  <a:pt x="357" y="406"/>
                                </a:lnTo>
                                <a:lnTo>
                                  <a:pt x="295" y="438"/>
                                </a:lnTo>
                                <a:lnTo>
                                  <a:pt x="224" y="4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456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1" name="文本框 9"/>
                        <wps:cNvSpPr txBox="1"/>
                        <wps:spPr>
                          <a:xfrm>
                            <a:off x="464" y="57"/>
                            <a:ext cx="450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91"/>
                                <w:ind w:left="89" w:right="0" w:firstLine="0"/>
                                <w:jc w:val="left"/>
                                <w:rPr>
                                  <w:rFonts w:ascii="Arial" w:hAnsi="Arial"/>
                                  <w:sz w:val="27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w w:val="133"/>
                                  <w:sz w:val="27"/>
                                </w:rPr>
                                <w:t>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3.2pt;margin-top:2.85pt;height:22.5pt;width:22.5pt;mso-position-horizontal-relative:page;z-index:251665408;mso-width-relative:page;mso-height-relative:page;" coordorigin="465,57" coordsize="450,450" o:gfxdata="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/A9OedUAAAAGAQAADwAA&#10;AAAAAAABACAAAAAiAAAAZHJzL2Rvd25yZXYueG1sUEsBAhQAFAAAAAgAh07iQGTOr7w2AwAAZAkA&#10;AA4AAAAAAAAAAQAgAAAAJAEAAGRycy9lMm9Eb2MueG1sUEsFBgAAAAAGAAYAWQEAAMwGAAAAAA==&#10;">
                <o:lock v:ext="edit" aspectratio="f"/>
                <v:shape id="任意多边形 8" o:spid="_x0000_s1026" o:spt="100" style="position:absolute;left:464;top:57;height:450;width:450;" fillcolor="#244564" filled="t" stroked="f" coordsize="450,450" o:gfxdata="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FVZLugAAANsA&#10;AAAPAAAAAAAAAAEAIAAAACIAAABkcnMvZG93bnJldi54bWxQSwECFAAUAAAACACHTuJAMy8FnjsA&#10;AAA5AAAAEAAAAAAAAAABACAAAAAJAQAAZHJzL3NoYXBleG1sLnhtbFBLBQYAAAAABgAGAFsBAACz&#10;AwAAAAA=&#10;" path="m224,450l153,438,92,406,43,358,11,296,0,225,11,154,43,92,92,44,153,12,224,0,295,12,357,44,406,92,438,154,449,225,438,296,406,358,357,406,295,438,224,450xe">
                  <v:fill on="t" focussize="0,0"/>
                  <v:stroke on="f"/>
                  <v:imagedata o:title=""/>
                  <o:lock v:ext="edit" aspectratio="f"/>
                </v:shape>
                <v:shape id="文本框 9" o:spid="_x0000_s1026" o:spt="202" type="#_x0000_t202" style="position:absolute;left:464;top:57;height:450;width:450;" filled="f" stroked="f" coordsize="21600,21600" o:gfxdata="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UZUI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91"/>
                          <w:ind w:left="89" w:right="0" w:firstLine="0"/>
                          <w:jc w:val="left"/>
                          <w:rPr>
                            <w:rFonts w:ascii="Arial" w:hAnsi="Arial"/>
                            <w:sz w:val="27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w w:val="133"/>
                            <w:sz w:val="27"/>
                          </w:rPr>
                          <w:t>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675005</wp:posOffset>
                </wp:positionH>
                <wp:positionV relativeFrom="paragraph">
                  <wp:posOffset>345440</wp:posOffset>
                </wp:positionV>
                <wp:extent cx="6831965" cy="0"/>
                <wp:effectExtent l="0" t="0" r="0" b="0"/>
                <wp:wrapNone/>
                <wp:docPr id="13" name="直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1965" cy="0"/>
                        </a:xfrm>
                        <a:prstGeom prst="line">
                          <a:avLst/>
                        </a:prstGeom>
                        <a:ln w="9516" cap="flat" cmpd="sng">
                          <a:solidFill>
                            <a:srgbClr val="24456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0" o:spid="_x0000_s1026" o:spt="20" style="position:absolute;left:0pt;margin-left:53.15pt;margin-top:27.2pt;height:0pt;width:537.95pt;mso-position-horizontal-relative:page;z-index:251666432;mso-width-relative:page;mso-height-relative:page;" filled="f" stroked="t" coordsize="21600,21600" o:gfxdata="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POlk61gAAAAoBAAAPAAAAAAAAAAEAIAAAACIA&#10;AABkcnMvZG93bnJldi54bWxQSwECFAAUAAAACACHTuJAetO5XtIBAACPAwAADgAAAAAAAAABACAA&#10;AAAlAQAAZHJzL2Uyb0RvYy54bWxQSwUGAAAAAAYABgBZAQAAaQUAAAAA&#10;">
                <v:fill on="f" focussize="0,0"/>
                <v:stroke weight="0.749291338582677pt" color="#244564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244564"/>
        </w:rPr>
        <w:t>求职意向</w:t>
      </w:r>
    </w:p>
    <w:p>
      <w:pPr>
        <w:tabs>
          <w:tab w:val="left" w:pos="2981"/>
          <w:tab w:val="left" w:pos="4794"/>
          <w:tab w:val="left" w:pos="6608"/>
        </w:tabs>
        <w:spacing w:before="285"/>
        <w:ind w:left="119" w:right="0" w:firstLine="0"/>
        <w:jc w:val="left"/>
        <w:rPr>
          <w:b/>
          <w:bCs/>
          <w:color w:val="666666"/>
          <w:w w:val="110"/>
          <w:sz w:val="21"/>
        </w:rPr>
      </w:pPr>
      <w:r>
        <w:rPr>
          <w:rFonts w:ascii="Arial" w:hAnsi="Arial" w:eastAsia="Arial"/>
          <w:color w:val="666666"/>
          <w:w w:val="110"/>
          <w:position w:val="-2"/>
          <w:sz w:val="30"/>
        </w:rPr>
        <w:t></w:t>
      </w:r>
      <w:r>
        <w:rPr>
          <w:rFonts w:ascii="Arial" w:hAnsi="Arial" w:eastAsia="Arial"/>
          <w:b/>
          <w:bCs/>
          <w:color w:val="666666"/>
          <w:spacing w:val="-60"/>
          <w:w w:val="110"/>
          <w:position w:val="-2"/>
          <w:sz w:val="30"/>
        </w:rPr>
        <w:t xml:space="preserve"> </w:t>
      </w:r>
      <w:r>
        <w:rPr>
          <w:b/>
          <w:bCs/>
          <w:color w:val="666666"/>
          <w:w w:val="110"/>
          <w:sz w:val="21"/>
        </w:rPr>
        <w:t>web前端开发工程师</w:t>
      </w:r>
      <w:r>
        <w:rPr>
          <w:b/>
          <w:bCs/>
          <w:color w:val="666666"/>
          <w:w w:val="110"/>
          <w:sz w:val="21"/>
        </w:rPr>
        <w:tab/>
      </w:r>
      <w:r>
        <w:rPr>
          <w:rFonts w:hint="eastAsia"/>
          <w:b/>
          <w:bCs/>
          <w:color w:val="666666"/>
          <w:w w:val="110"/>
          <w:sz w:val="21"/>
          <w:lang w:val="en-US" w:eastAsia="zh-CN"/>
        </w:rPr>
        <w:t xml:space="preserve"> </w:t>
      </w:r>
      <w:r>
        <w:rPr>
          <w:b/>
          <w:bCs/>
          <w:color w:val="666666"/>
          <w:w w:val="110"/>
          <w:sz w:val="21"/>
        </w:rPr>
        <w:t>随时到岗</w:t>
      </w:r>
    </w:p>
    <w:p>
      <w:pPr>
        <w:tabs>
          <w:tab w:val="left" w:pos="2981"/>
          <w:tab w:val="left" w:pos="4794"/>
          <w:tab w:val="left" w:pos="6608"/>
        </w:tabs>
        <w:spacing w:before="285"/>
        <w:ind w:left="119" w:right="0" w:firstLine="0"/>
        <w:jc w:val="left"/>
        <w:rPr>
          <w:rFonts w:hint="default" w:eastAsia="微软雅黑"/>
          <w:color w:val="666666"/>
          <w:w w:val="110"/>
          <w:sz w:val="21"/>
          <w:lang w:val="en-US" w:eastAsia="zh-CN"/>
        </w:rPr>
      </w:pPr>
      <w:r>
        <w:rPr>
          <w:rFonts w:hint="eastAsia"/>
          <w:color w:val="666666"/>
          <w:w w:val="110"/>
          <w:sz w:val="21"/>
          <w:lang w:val="en-US" w:eastAsia="zh-CN"/>
        </w:rPr>
        <w:t xml:space="preserve">  </w:t>
      </w:r>
      <w:r>
        <w:rPr>
          <w:rFonts w:hint="eastAsia"/>
          <w:b/>
          <w:bCs/>
          <w:color w:val="666666"/>
          <w:w w:val="110"/>
          <w:sz w:val="21"/>
          <w:lang w:val="en-US" w:eastAsia="zh-CN"/>
        </w:rPr>
        <w:t xml:space="preserve">   期望薪资：18K</w:t>
      </w:r>
    </w:p>
    <w:p>
      <w:pPr>
        <w:pStyle w:val="5"/>
        <w:rPr>
          <w:sz w:val="20"/>
        </w:rPr>
      </w:pPr>
    </w:p>
    <w:p>
      <w:pPr>
        <w:pStyle w:val="5"/>
        <w:spacing w:before="9"/>
        <w:rPr>
          <w:sz w:val="29"/>
        </w:rPr>
      </w:pPr>
    </w:p>
    <w:p>
      <w:pPr>
        <w:pStyle w:val="2"/>
        <w:ind w:left="703"/>
      </w:pP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294640</wp:posOffset>
                </wp:positionH>
                <wp:positionV relativeFrom="paragraph">
                  <wp:posOffset>45720</wp:posOffset>
                </wp:positionV>
                <wp:extent cx="285750" cy="285750"/>
                <wp:effectExtent l="635" t="0" r="0" b="0"/>
                <wp:wrapNone/>
                <wp:docPr id="16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" cy="285750"/>
                          <a:chOff x="465" y="72"/>
                          <a:chExt cx="450" cy="450"/>
                        </a:xfrm>
                      </wpg:grpSpPr>
                      <wps:wsp>
                        <wps:cNvPr id="14" name="任意多边形 12"/>
                        <wps:cNvSpPr/>
                        <wps:spPr>
                          <a:xfrm>
                            <a:off x="464" y="72"/>
                            <a:ext cx="450" cy="4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50" h="450">
                                <a:moveTo>
                                  <a:pt x="224" y="450"/>
                                </a:moveTo>
                                <a:lnTo>
                                  <a:pt x="153" y="438"/>
                                </a:lnTo>
                                <a:lnTo>
                                  <a:pt x="92" y="406"/>
                                </a:lnTo>
                                <a:lnTo>
                                  <a:pt x="43" y="358"/>
                                </a:lnTo>
                                <a:lnTo>
                                  <a:pt x="11" y="296"/>
                                </a:lnTo>
                                <a:lnTo>
                                  <a:pt x="0" y="225"/>
                                </a:lnTo>
                                <a:lnTo>
                                  <a:pt x="11" y="154"/>
                                </a:lnTo>
                                <a:lnTo>
                                  <a:pt x="43" y="92"/>
                                </a:lnTo>
                                <a:lnTo>
                                  <a:pt x="92" y="44"/>
                                </a:lnTo>
                                <a:lnTo>
                                  <a:pt x="153" y="12"/>
                                </a:lnTo>
                                <a:lnTo>
                                  <a:pt x="224" y="0"/>
                                </a:lnTo>
                                <a:lnTo>
                                  <a:pt x="295" y="12"/>
                                </a:lnTo>
                                <a:lnTo>
                                  <a:pt x="357" y="44"/>
                                </a:lnTo>
                                <a:lnTo>
                                  <a:pt x="406" y="92"/>
                                </a:lnTo>
                                <a:lnTo>
                                  <a:pt x="438" y="154"/>
                                </a:lnTo>
                                <a:lnTo>
                                  <a:pt x="449" y="225"/>
                                </a:lnTo>
                                <a:lnTo>
                                  <a:pt x="438" y="296"/>
                                </a:lnTo>
                                <a:lnTo>
                                  <a:pt x="406" y="358"/>
                                </a:lnTo>
                                <a:lnTo>
                                  <a:pt x="357" y="406"/>
                                </a:lnTo>
                                <a:lnTo>
                                  <a:pt x="295" y="438"/>
                                </a:lnTo>
                                <a:lnTo>
                                  <a:pt x="224" y="4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456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文本框 13"/>
                        <wps:cNvSpPr txBox="1"/>
                        <wps:spPr>
                          <a:xfrm>
                            <a:off x="464" y="72"/>
                            <a:ext cx="450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91"/>
                                <w:ind w:left="89" w:right="0" w:firstLine="0"/>
                                <w:jc w:val="left"/>
                                <w:rPr>
                                  <w:rFonts w:ascii="Arial" w:hAnsi="Arial"/>
                                  <w:sz w:val="27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w w:val="133"/>
                                  <w:sz w:val="27"/>
                                </w:rPr>
                                <w:t>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23.2pt;margin-top:3.6pt;height:22.5pt;width:22.5pt;mso-position-horizontal-relative:page;z-index:251668480;mso-width-relative:page;mso-height-relative:page;" coordorigin="465,72" coordsize="450,450" o:gfxdata="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DLH5471gAAAAYB&#10;AAAPAAAAAAAAAAEAIAAAACIAAABkcnMvZG93bnJldi54bWxQSwECFAAUAAAACACHTuJA6hYTlDoD&#10;AABnCQAADgAAAAAAAAABACAAAAAlAQAAZHJzL2Uyb0RvYy54bWxQSwUGAAAAAAYABgBZAQAA0QYA&#10;AAAA&#10;">
                <o:lock v:ext="edit" aspectratio="f"/>
                <v:shape id="任意多边形 12" o:spid="_x0000_s1026" o:spt="100" style="position:absolute;left:464;top:72;height:450;width:450;" fillcolor="#244564" filled="t" stroked="f" coordsize="450,450" o:gfxdata="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kuUEi5AAAA2wAA&#10;AA8AAAAAAAAAAQAgAAAAIgAAAGRycy9kb3ducmV2LnhtbFBLAQIUABQAAAAIAIdO4kAzLwWeOwAA&#10;ADkAAAAQAAAAAAAAAAEAIAAAAAgBAABkcnMvc2hhcGV4bWwueG1sUEsFBgAAAAAGAAYAWwEAALID&#10;AAAAAA==&#10;" path="m224,450l153,438,92,406,43,358,11,296,0,225,11,154,43,92,92,44,153,12,224,0,295,12,357,44,406,92,438,154,449,225,438,296,406,358,357,406,295,438,224,450xe">
                  <v:fill on="t" focussize="0,0"/>
                  <v:stroke on="f"/>
                  <v:imagedata o:title=""/>
                  <o:lock v:ext="edit" aspectratio="f"/>
                </v:shape>
                <v:shape id="文本框 13" o:spid="_x0000_s1026" o:spt="202" type="#_x0000_t202" style="position:absolute;left:464;top:72;height:450;width:450;" filled="f" stroked="f" coordsize="21600,21600" o:gfxdata="UEsDBAoAAAAAAIdO4kAAAAAAAAAAAAAAAAAEAAAAZHJzL1BLAwQUAAAACACHTuJAGn1SILwAAADb&#10;AAAADwAAAGRycy9kb3ducmV2LnhtbEVP32vCMBB+F/Y/hBv4pokDRT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9Ui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91"/>
                          <w:ind w:left="89" w:right="0" w:firstLine="0"/>
                          <w:jc w:val="left"/>
                          <w:rPr>
                            <w:rFonts w:ascii="Arial" w:hAnsi="Arial"/>
                            <w:sz w:val="27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w w:val="133"/>
                            <w:sz w:val="27"/>
                          </w:rPr>
                          <w:t>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35008" behindDoc="1" locked="0" layoutInCell="1" allowOverlap="1">
                <wp:simplePos x="0" y="0"/>
                <wp:positionH relativeFrom="page">
                  <wp:posOffset>675005</wp:posOffset>
                </wp:positionH>
                <wp:positionV relativeFrom="paragraph">
                  <wp:posOffset>335915</wp:posOffset>
                </wp:positionV>
                <wp:extent cx="6831965" cy="0"/>
                <wp:effectExtent l="0" t="0" r="0" b="0"/>
                <wp:wrapNone/>
                <wp:docPr id="8" name="直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1965" cy="0"/>
                        </a:xfrm>
                        <a:prstGeom prst="line">
                          <a:avLst/>
                        </a:prstGeom>
                        <a:ln w="9516" cap="flat" cmpd="sng">
                          <a:solidFill>
                            <a:srgbClr val="24456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4" o:spid="_x0000_s1026" o:spt="20" style="position:absolute;left:0pt;margin-left:53.15pt;margin-top:26.45pt;height:0pt;width:537.95pt;mso-position-horizontal-relative:page;z-index:-251881472;mso-width-relative:page;mso-height-relative:page;" filled="f" stroked="t" coordsize="21600,21600" o:gfxdata="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LXbhCDWAAAACgEAAA8AAAAAAAAAAQAgAAAAIgAA&#10;AGRycy9kb3ducmV2LnhtbFBLAQIUABQAAAAIAIdO4kBl3cEV0QEAAI4DAAAOAAAAAAAAAAEAIAAA&#10;ACUBAABkcnMvZTJvRG9jLnhtbFBLBQYAAAAABgAGAFkBAABoBQAAAAA=&#10;">
                <v:fill on="f" focussize="0,0"/>
                <v:stroke weight="0.749291338582677pt" color="#244564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244564"/>
        </w:rPr>
        <w:t>个人技能</w:t>
      </w:r>
    </w:p>
    <w:p>
      <w:pPr>
        <w:pStyle w:val="11"/>
        <w:numPr>
          <w:ilvl w:val="0"/>
          <w:numId w:val="1"/>
        </w:numPr>
        <w:tabs>
          <w:tab w:val="left" w:pos="300"/>
        </w:tabs>
        <w:spacing w:before="225" w:after="0" w:line="240" w:lineRule="auto"/>
        <w:ind w:left="299" w:right="0" w:hanging="181"/>
        <w:jc w:val="left"/>
        <w:rPr>
          <w:sz w:val="21"/>
        </w:rPr>
      </w:pPr>
      <w:r>
        <w:rPr>
          <w:color w:val="666666"/>
          <w:sz w:val="21"/>
        </w:rPr>
        <w:t>精通基于</w:t>
      </w:r>
      <w:r>
        <w:rPr>
          <w:color w:val="666666"/>
          <w:spacing w:val="-4"/>
          <w:sz w:val="21"/>
        </w:rPr>
        <w:t>css+div</w:t>
      </w:r>
      <w:r>
        <w:rPr>
          <w:color w:val="666666"/>
          <w:sz w:val="21"/>
        </w:rPr>
        <w:t>的页面架构和布局，能够根据设计完成页面的布局；</w:t>
      </w:r>
    </w:p>
    <w:p>
      <w:pPr>
        <w:pStyle w:val="11"/>
        <w:numPr>
          <w:ilvl w:val="0"/>
          <w:numId w:val="1"/>
        </w:numPr>
        <w:tabs>
          <w:tab w:val="left" w:pos="300"/>
        </w:tabs>
        <w:spacing w:before="242" w:after="0" w:line="240" w:lineRule="auto"/>
        <w:ind w:left="299" w:right="0" w:hanging="181"/>
        <w:jc w:val="left"/>
        <w:rPr>
          <w:sz w:val="21"/>
        </w:rPr>
      </w:pPr>
      <w:r>
        <w:rPr>
          <w:color w:val="666666"/>
          <w:sz w:val="21"/>
        </w:rPr>
        <w:t>精通javascript及其相关知识，熟练掌握原型链、继承、闭包等，熟悉</w:t>
      </w:r>
      <w:r>
        <w:rPr>
          <w:color w:val="666666"/>
          <w:spacing w:val="-4"/>
          <w:sz w:val="21"/>
        </w:rPr>
        <w:t>es5</w:t>
      </w:r>
      <w:r>
        <w:rPr>
          <w:color w:val="666666"/>
          <w:sz w:val="21"/>
        </w:rPr>
        <w:t>、</w:t>
      </w:r>
      <w:r>
        <w:rPr>
          <w:color w:val="666666"/>
          <w:spacing w:val="-4"/>
          <w:sz w:val="21"/>
        </w:rPr>
        <w:t>es6</w:t>
      </w:r>
      <w:r>
        <w:rPr>
          <w:color w:val="666666"/>
          <w:sz w:val="21"/>
        </w:rPr>
        <w:t>语法，了解</w:t>
      </w:r>
      <w:r>
        <w:rPr>
          <w:color w:val="666666"/>
          <w:spacing w:val="-4"/>
          <w:sz w:val="21"/>
        </w:rPr>
        <w:t>es7</w:t>
      </w:r>
      <w:r>
        <w:rPr>
          <w:color w:val="666666"/>
          <w:sz w:val="21"/>
        </w:rPr>
        <w:t>语法；</w:t>
      </w:r>
    </w:p>
    <w:p>
      <w:pPr>
        <w:pStyle w:val="11"/>
        <w:numPr>
          <w:ilvl w:val="0"/>
          <w:numId w:val="1"/>
        </w:numPr>
        <w:tabs>
          <w:tab w:val="left" w:pos="300"/>
        </w:tabs>
        <w:spacing w:before="242" w:after="0" w:line="240" w:lineRule="auto"/>
        <w:ind w:left="299" w:right="0" w:hanging="181"/>
        <w:jc w:val="left"/>
        <w:rPr>
          <w:sz w:val="21"/>
        </w:rPr>
      </w:pPr>
      <w:r>
        <w:rPr>
          <w:rFonts w:hint="eastAsia"/>
          <w:color w:val="666666"/>
          <w:sz w:val="21"/>
          <w:lang w:eastAsia="zh-CN"/>
        </w:rPr>
        <w:t>熟悉</w:t>
      </w:r>
      <w:r>
        <w:rPr>
          <w:color w:val="666666"/>
          <w:sz w:val="21"/>
        </w:rPr>
        <w:t>微信小程序开发</w:t>
      </w:r>
      <w:r>
        <w:rPr>
          <w:rFonts w:hint="eastAsia"/>
          <w:color w:val="666666"/>
          <w:sz w:val="21"/>
          <w:lang w:eastAsia="zh-CN"/>
        </w:rPr>
        <w:t>及微信小程序发布上线等一系列的流程；</w:t>
      </w:r>
    </w:p>
    <w:p>
      <w:pPr>
        <w:pStyle w:val="11"/>
        <w:numPr>
          <w:ilvl w:val="0"/>
          <w:numId w:val="1"/>
        </w:numPr>
        <w:tabs>
          <w:tab w:val="left" w:pos="300"/>
        </w:tabs>
        <w:spacing w:before="243" w:after="0" w:line="240" w:lineRule="auto"/>
        <w:ind w:left="299" w:right="0" w:hanging="181"/>
        <w:jc w:val="left"/>
        <w:rPr>
          <w:sz w:val="21"/>
        </w:rPr>
      </w:pPr>
      <w:r>
        <w:rPr>
          <w:rFonts w:hint="eastAsia"/>
          <w:color w:val="666666"/>
          <w:sz w:val="21"/>
          <w:lang w:eastAsia="zh-CN"/>
        </w:rPr>
        <w:t>熟悉</w:t>
      </w:r>
      <w:r>
        <w:rPr>
          <w:color w:val="666666"/>
          <w:sz w:val="21"/>
        </w:rPr>
        <w:t>混合开发，了解混合开发中的数据交互；</w:t>
      </w:r>
    </w:p>
    <w:p>
      <w:pPr>
        <w:pStyle w:val="11"/>
        <w:numPr>
          <w:ilvl w:val="0"/>
          <w:numId w:val="1"/>
        </w:numPr>
        <w:tabs>
          <w:tab w:val="left" w:pos="300"/>
        </w:tabs>
        <w:spacing w:before="242" w:after="0" w:line="240" w:lineRule="auto"/>
        <w:ind w:left="299" w:right="0" w:hanging="181"/>
        <w:jc w:val="left"/>
        <w:rPr>
          <w:sz w:val="21"/>
        </w:rPr>
      </w:pPr>
      <w:r>
        <w:rPr>
          <w:color w:val="666666"/>
          <w:sz w:val="21"/>
        </w:rPr>
        <w:t>熟练运用vue+vuex+vue-router搭建项目进行开发；</w:t>
      </w:r>
    </w:p>
    <w:p>
      <w:pPr>
        <w:pStyle w:val="11"/>
        <w:numPr>
          <w:ilvl w:val="0"/>
          <w:numId w:val="1"/>
        </w:numPr>
        <w:tabs>
          <w:tab w:val="left" w:pos="300"/>
        </w:tabs>
        <w:spacing w:before="243" w:after="0" w:line="240" w:lineRule="auto"/>
        <w:ind w:left="299" w:right="0" w:hanging="181"/>
        <w:jc w:val="left"/>
        <w:rPr>
          <w:sz w:val="21"/>
        </w:rPr>
      </w:pPr>
      <w:r>
        <w:rPr>
          <w:color w:val="666666"/>
          <w:sz w:val="21"/>
        </w:rPr>
        <w:t>熟练运用Mint-UI、element-UI、Bootstrap等</w:t>
      </w:r>
      <w:r>
        <w:rPr>
          <w:color w:val="666666"/>
          <w:spacing w:val="-5"/>
          <w:sz w:val="21"/>
        </w:rPr>
        <w:t>UI</w:t>
      </w:r>
      <w:r>
        <w:rPr>
          <w:color w:val="666666"/>
          <w:sz w:val="21"/>
        </w:rPr>
        <w:t>框架提高页面流畅度，加速开发；</w:t>
      </w:r>
    </w:p>
    <w:p>
      <w:pPr>
        <w:pStyle w:val="11"/>
        <w:numPr>
          <w:ilvl w:val="0"/>
          <w:numId w:val="1"/>
        </w:numPr>
        <w:tabs>
          <w:tab w:val="left" w:pos="300"/>
        </w:tabs>
        <w:spacing w:before="242" w:after="0" w:line="240" w:lineRule="auto"/>
        <w:ind w:left="299" w:right="0" w:hanging="181"/>
        <w:jc w:val="left"/>
        <w:rPr>
          <w:sz w:val="21"/>
        </w:rPr>
      </w:pPr>
      <w:r>
        <w:rPr>
          <w:color w:val="666666"/>
          <w:sz w:val="21"/>
        </w:rPr>
        <w:t>熟练使用百分比布局、</w:t>
      </w:r>
      <w:r>
        <w:rPr>
          <w:color w:val="666666"/>
          <w:spacing w:val="-3"/>
          <w:sz w:val="21"/>
        </w:rPr>
        <w:t>rem</w:t>
      </w:r>
      <w:r>
        <w:rPr>
          <w:color w:val="666666"/>
          <w:sz w:val="21"/>
        </w:rPr>
        <w:t>布局、弹性布局、响应式布局以及各种移动端布局，熟悉各种移动端适配；</w:t>
      </w:r>
    </w:p>
    <w:p>
      <w:pPr>
        <w:pStyle w:val="11"/>
        <w:numPr>
          <w:ilvl w:val="0"/>
          <w:numId w:val="1"/>
        </w:numPr>
        <w:tabs>
          <w:tab w:val="left" w:pos="300"/>
        </w:tabs>
        <w:spacing w:before="242" w:after="0" w:line="240" w:lineRule="auto"/>
        <w:ind w:left="299" w:right="0" w:hanging="181"/>
        <w:jc w:val="left"/>
        <w:rPr>
          <w:sz w:val="21"/>
        </w:rPr>
      </w:pPr>
      <w:r>
        <w:rPr>
          <w:color w:val="666666"/>
          <w:sz w:val="21"/>
        </w:rPr>
        <w:t>熟练使用jquery、zepto等库，提高开发效率实现各种交互效果；</w:t>
      </w:r>
    </w:p>
    <w:p>
      <w:pPr>
        <w:pStyle w:val="11"/>
        <w:numPr>
          <w:ilvl w:val="0"/>
          <w:numId w:val="1"/>
        </w:numPr>
        <w:tabs>
          <w:tab w:val="left" w:pos="300"/>
        </w:tabs>
        <w:spacing w:before="243" w:after="0" w:line="240" w:lineRule="auto"/>
        <w:ind w:left="299" w:right="0" w:hanging="181"/>
        <w:jc w:val="left"/>
        <w:rPr>
          <w:sz w:val="21"/>
        </w:rPr>
      </w:pPr>
      <w:r>
        <w:rPr>
          <w:color w:val="666666"/>
          <w:sz w:val="21"/>
        </w:rPr>
        <w:t>熟练运用webpack、</w:t>
      </w:r>
      <w:r>
        <w:rPr>
          <w:color w:val="666666"/>
          <w:spacing w:val="2"/>
          <w:sz w:val="21"/>
        </w:rPr>
        <w:t>gulp</w:t>
      </w:r>
      <w:r>
        <w:rPr>
          <w:color w:val="666666"/>
          <w:sz w:val="21"/>
        </w:rPr>
        <w:t>等前端构建工具；</w:t>
      </w:r>
    </w:p>
    <w:p>
      <w:pPr>
        <w:pStyle w:val="11"/>
        <w:numPr>
          <w:ilvl w:val="0"/>
          <w:numId w:val="1"/>
        </w:numPr>
        <w:tabs>
          <w:tab w:val="left" w:pos="300"/>
        </w:tabs>
        <w:spacing w:before="242" w:after="0" w:line="240" w:lineRule="auto"/>
        <w:ind w:left="299" w:right="0" w:hanging="181"/>
        <w:jc w:val="left"/>
        <w:rPr>
          <w:sz w:val="21"/>
        </w:rPr>
      </w:pPr>
      <w:r>
        <w:rPr>
          <w:color w:val="666666"/>
          <w:sz w:val="21"/>
        </w:rPr>
        <w:t>熟练使用git版本管理工具配合开发，能使用</w:t>
      </w:r>
      <w:r>
        <w:rPr>
          <w:color w:val="666666"/>
          <w:spacing w:val="-3"/>
          <w:sz w:val="21"/>
        </w:rPr>
        <w:t>svn</w:t>
      </w:r>
      <w:r>
        <w:rPr>
          <w:color w:val="666666"/>
          <w:sz w:val="21"/>
        </w:rPr>
        <w:t>配合开发；</w:t>
      </w:r>
    </w:p>
    <w:p>
      <w:pPr>
        <w:pStyle w:val="11"/>
        <w:numPr>
          <w:ilvl w:val="0"/>
          <w:numId w:val="1"/>
        </w:numPr>
        <w:tabs>
          <w:tab w:val="left" w:pos="300"/>
        </w:tabs>
        <w:spacing w:before="242" w:after="0" w:line="240" w:lineRule="auto"/>
        <w:ind w:left="299" w:right="0" w:hanging="181"/>
        <w:jc w:val="left"/>
        <w:rPr>
          <w:sz w:val="21"/>
        </w:rPr>
      </w:pPr>
      <w:r>
        <w:rPr>
          <w:rFonts w:hint="eastAsia"/>
          <w:color w:val="666666"/>
          <w:sz w:val="21"/>
          <w:lang w:eastAsia="zh-CN"/>
        </w:rPr>
        <w:t>能够快速的理解业务需求并想出解决方案</w:t>
      </w:r>
      <w:r>
        <w:rPr>
          <w:color w:val="666666"/>
          <w:sz w:val="21"/>
        </w:rPr>
        <w:t>，具有较强独立解决问题分析问题的能力。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2300" w:h="17400"/>
          <w:pgMar w:top="0" w:right="360" w:bottom="0" w:left="360" w:header="720" w:footer="720" w:gutter="0"/>
        </w:sectPr>
      </w:pPr>
    </w:p>
    <w:p>
      <w:pPr>
        <w:pStyle w:val="2"/>
        <w:spacing w:before="0" w:line="551" w:lineRule="exact"/>
      </w:pP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294640</wp:posOffset>
                </wp:positionH>
                <wp:positionV relativeFrom="paragraph">
                  <wp:posOffset>21590</wp:posOffset>
                </wp:positionV>
                <wp:extent cx="285750" cy="285750"/>
                <wp:effectExtent l="635" t="0" r="0" b="0"/>
                <wp:wrapNone/>
                <wp:docPr id="19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" cy="285750"/>
                          <a:chOff x="465" y="34"/>
                          <a:chExt cx="450" cy="450"/>
                        </a:xfrm>
                      </wpg:grpSpPr>
                      <wps:wsp>
                        <wps:cNvPr id="17" name="任意多边形 16"/>
                        <wps:cNvSpPr/>
                        <wps:spPr>
                          <a:xfrm>
                            <a:off x="464" y="34"/>
                            <a:ext cx="450" cy="4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50" h="450">
                                <a:moveTo>
                                  <a:pt x="224" y="450"/>
                                </a:moveTo>
                                <a:lnTo>
                                  <a:pt x="153" y="438"/>
                                </a:lnTo>
                                <a:lnTo>
                                  <a:pt x="92" y="406"/>
                                </a:lnTo>
                                <a:lnTo>
                                  <a:pt x="43" y="358"/>
                                </a:lnTo>
                                <a:lnTo>
                                  <a:pt x="11" y="296"/>
                                </a:lnTo>
                                <a:lnTo>
                                  <a:pt x="0" y="225"/>
                                </a:lnTo>
                                <a:lnTo>
                                  <a:pt x="11" y="154"/>
                                </a:lnTo>
                                <a:lnTo>
                                  <a:pt x="43" y="92"/>
                                </a:lnTo>
                                <a:lnTo>
                                  <a:pt x="92" y="44"/>
                                </a:lnTo>
                                <a:lnTo>
                                  <a:pt x="153" y="12"/>
                                </a:lnTo>
                                <a:lnTo>
                                  <a:pt x="224" y="0"/>
                                </a:lnTo>
                                <a:lnTo>
                                  <a:pt x="295" y="12"/>
                                </a:lnTo>
                                <a:lnTo>
                                  <a:pt x="357" y="44"/>
                                </a:lnTo>
                                <a:lnTo>
                                  <a:pt x="406" y="92"/>
                                </a:lnTo>
                                <a:lnTo>
                                  <a:pt x="438" y="154"/>
                                </a:lnTo>
                                <a:lnTo>
                                  <a:pt x="449" y="225"/>
                                </a:lnTo>
                                <a:lnTo>
                                  <a:pt x="438" y="296"/>
                                </a:lnTo>
                                <a:lnTo>
                                  <a:pt x="406" y="358"/>
                                </a:lnTo>
                                <a:lnTo>
                                  <a:pt x="357" y="406"/>
                                </a:lnTo>
                                <a:lnTo>
                                  <a:pt x="295" y="438"/>
                                </a:lnTo>
                                <a:lnTo>
                                  <a:pt x="224" y="4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456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8" name="文本框 17"/>
                        <wps:cNvSpPr txBox="1"/>
                        <wps:spPr>
                          <a:xfrm>
                            <a:off x="464" y="34"/>
                            <a:ext cx="450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91"/>
                                <w:ind w:left="89" w:right="0" w:firstLine="0"/>
                                <w:jc w:val="left"/>
                                <w:rPr>
                                  <w:rFonts w:ascii="Arial" w:hAnsi="Arial"/>
                                  <w:sz w:val="27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w w:val="133"/>
                                  <w:sz w:val="27"/>
                                </w:rPr>
                                <w:t>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26" o:spt="203" style="position:absolute;left:0pt;margin-left:23.2pt;margin-top:1.7pt;height:22.5pt;width:22.5pt;mso-position-horizontal-relative:page;z-index:251671552;mso-width-relative:page;mso-height-relative:page;" coordorigin="465,34" coordsize="450,450" o:gfxdata="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">
                <o:lock v:ext="edit" aspectratio="f"/>
                <v:shape id="任意多边形 16" o:spid="_x0000_s1026" o:spt="100" style="position:absolute;left:464;top:34;height:450;width:450;" fillcolor="#244564" filled="t" stroked="f" coordsize="450,450" o:gfxdata="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n8zj+5AAAA2wAA&#10;AA8AAAAAAAAAAQAgAAAAIgAAAGRycy9kb3ducmV2LnhtbFBLAQIUABQAAAAIAIdO4kAzLwWeOwAA&#10;ADkAAAAQAAAAAAAAAAEAIAAAAAgBAABkcnMvc2hhcGV4bWwueG1sUEsFBgAAAAAGAAYAWwEAALID&#10;AAAAAA==&#10;" path="m224,450l153,438,92,406,43,358,11,296,0,225,11,154,43,92,92,44,153,12,224,0,295,12,357,44,406,92,438,154,449,225,438,296,406,358,357,406,295,438,224,450xe">
                  <v:fill on="t" focussize="0,0"/>
                  <v:stroke on="f"/>
                  <v:imagedata o:title=""/>
                  <o:lock v:ext="edit" aspectratio="f"/>
                </v:shape>
                <v:shape id="文本框 17" o:spid="_x0000_s1026" o:spt="202" type="#_x0000_t202" style="position:absolute;left:464;top:34;height:450;width:450;" filled="f" stroked="f" coordsize="21600,21600" o:gfxdata="UEsDBAoAAAAAAIdO4kAAAAAAAAAAAAAAAAAEAAAAZHJzL1BLAwQUAAAACACHTuJA9Hz9vr4AAADb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gZVfZAC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Hz9v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91"/>
                          <w:ind w:left="89" w:right="0" w:firstLine="0"/>
                          <w:jc w:val="left"/>
                          <w:rPr>
                            <w:rFonts w:ascii="Arial" w:hAnsi="Arial"/>
                            <w:sz w:val="27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w w:val="133"/>
                            <w:sz w:val="27"/>
                          </w:rPr>
                          <w:t>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675005</wp:posOffset>
                </wp:positionH>
                <wp:positionV relativeFrom="paragraph">
                  <wp:posOffset>330835</wp:posOffset>
                </wp:positionV>
                <wp:extent cx="6831965" cy="0"/>
                <wp:effectExtent l="0" t="0" r="0" b="0"/>
                <wp:wrapNone/>
                <wp:docPr id="20" name="直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1965" cy="0"/>
                        </a:xfrm>
                        <a:prstGeom prst="line">
                          <a:avLst/>
                        </a:prstGeom>
                        <a:ln w="9516" cap="flat" cmpd="sng">
                          <a:solidFill>
                            <a:srgbClr val="24456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8" o:spid="_x0000_s1026" o:spt="20" style="position:absolute;left:0pt;margin-left:53.15pt;margin-top:26.05pt;height:0pt;width:537.95pt;mso-position-horizontal-relative:page;z-index:251672576;mso-width-relative:page;mso-height-relative:page;" filled="f" stroked="t" coordsize="21600,21600" o:gfxdata="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TmuD9dYAAAAKAQAADwAAAAAAAAABACAAAAAi&#10;AAAAZHJzL2Rvd25yZXYueG1sUEsBAhQAFAAAAAgAh07iQJu3oEbTAQAAjwMAAA4AAAAAAAAAAQAg&#10;AAAAJQEAAGRycy9lMm9Eb2MueG1sUEsFBgAAAAAGAAYAWQEAAGoFAAAAAA==&#10;">
                <v:fill on="f" focussize="0,0"/>
                <v:stroke weight="0.749291338582677pt" color="#244564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244564"/>
        </w:rPr>
        <w:t>教育背景</w:t>
      </w:r>
    </w:p>
    <w:p>
      <w:pPr>
        <w:pStyle w:val="5"/>
        <w:spacing w:before="17"/>
        <w:rPr>
          <w:b/>
          <w:sz w:val="8"/>
        </w:rPr>
      </w:pPr>
    </w:p>
    <w:p>
      <w:pPr>
        <w:spacing w:after="0"/>
        <w:rPr>
          <w:sz w:val="8"/>
        </w:rPr>
        <w:sectPr>
          <w:pgSz w:w="12300" w:h="17400"/>
          <w:pgMar w:top="700" w:right="360" w:bottom="280" w:left="360" w:header="720" w:footer="720" w:gutter="0"/>
        </w:sectPr>
      </w:pPr>
    </w:p>
    <w:p>
      <w:pPr>
        <w:pStyle w:val="3"/>
      </w:pPr>
      <w:r>
        <w:rPr>
          <w:color w:val="666666"/>
        </w:rPr>
        <w:t>201</w:t>
      </w:r>
      <w:r>
        <w:rPr>
          <w:rFonts w:hint="eastAsia"/>
          <w:color w:val="666666"/>
          <w:lang w:val="en-US" w:eastAsia="zh-CN"/>
        </w:rPr>
        <w:t>2</w:t>
      </w:r>
      <w:r>
        <w:rPr>
          <w:color w:val="666666"/>
        </w:rPr>
        <w:t>.9-201</w:t>
      </w:r>
      <w:r>
        <w:rPr>
          <w:rFonts w:hint="eastAsia"/>
          <w:color w:val="666666"/>
          <w:lang w:val="en-US" w:eastAsia="zh-CN"/>
        </w:rPr>
        <w:t>6</w:t>
      </w:r>
      <w:r>
        <w:rPr>
          <w:color w:val="666666"/>
        </w:rPr>
        <w:t>.6</w:t>
      </w:r>
    </w:p>
    <w:p>
      <w:pPr>
        <w:spacing w:before="45"/>
        <w:ind w:right="0"/>
        <w:jc w:val="left"/>
        <w:rPr>
          <w:b/>
          <w:sz w:val="21"/>
        </w:rPr>
      </w:pPr>
      <w:r>
        <w:rPr>
          <w:rFonts w:hint="eastAsia"/>
          <w:lang w:eastAsia="zh-CN"/>
        </w:rPr>
        <w:t>湖南理工学院</w:t>
      </w:r>
      <w:r>
        <w:rPr>
          <w:b/>
          <w:color w:val="666666"/>
          <w:sz w:val="21"/>
        </w:rPr>
        <w:t>（</w:t>
      </w:r>
      <w:r>
        <w:rPr>
          <w:rFonts w:hint="eastAsia"/>
          <w:b/>
          <w:color w:val="666666"/>
          <w:sz w:val="21"/>
          <w:lang w:eastAsia="zh-CN"/>
        </w:rPr>
        <w:t>本</w:t>
      </w:r>
      <w:r>
        <w:rPr>
          <w:b/>
          <w:color w:val="666666"/>
          <w:sz w:val="21"/>
        </w:rPr>
        <w:t>科）</w:t>
      </w:r>
    </w:p>
    <w:p>
      <w:pPr>
        <w:spacing w:before="45"/>
        <w:ind w:left="119" w:right="0" w:firstLine="0"/>
        <w:jc w:val="left"/>
        <w:rPr>
          <w:b/>
          <w:sz w:val="21"/>
        </w:rPr>
      </w:pPr>
      <w:r>
        <w:br w:type="column"/>
      </w:r>
      <w:r>
        <w:rPr>
          <w:b/>
          <w:color w:val="666666"/>
          <w:sz w:val="21"/>
        </w:rPr>
        <w:t>自动化</w:t>
      </w:r>
    </w:p>
    <w:p>
      <w:pPr>
        <w:spacing w:after="0"/>
        <w:jc w:val="left"/>
        <w:rPr>
          <w:sz w:val="21"/>
        </w:rPr>
        <w:sectPr>
          <w:type w:val="continuous"/>
          <w:pgSz w:w="12300" w:h="17400"/>
          <w:pgMar w:top="0" w:right="360" w:bottom="0" w:left="360" w:header="720" w:footer="720" w:gutter="0"/>
          <w:cols w:equalWidth="0" w:num="3">
            <w:col w:w="1713" w:space="2887"/>
            <w:col w:w="2258" w:space="3812"/>
            <w:col w:w="910"/>
          </w:cols>
        </w:sect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9"/>
        <w:rPr>
          <w:b/>
          <w:sz w:val="15"/>
        </w:rPr>
      </w:pPr>
    </w:p>
    <w:p>
      <w:pPr>
        <w:pStyle w:val="2"/>
      </w:pP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294640</wp:posOffset>
                </wp:positionH>
                <wp:positionV relativeFrom="paragraph">
                  <wp:posOffset>36195</wp:posOffset>
                </wp:positionV>
                <wp:extent cx="285750" cy="285750"/>
                <wp:effectExtent l="635" t="0" r="0" b="0"/>
                <wp:wrapNone/>
                <wp:docPr id="23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" cy="285750"/>
                          <a:chOff x="465" y="57"/>
                          <a:chExt cx="450" cy="450"/>
                        </a:xfrm>
                      </wpg:grpSpPr>
                      <wps:wsp>
                        <wps:cNvPr id="21" name="任意多边形 20"/>
                        <wps:cNvSpPr/>
                        <wps:spPr>
                          <a:xfrm>
                            <a:off x="464" y="57"/>
                            <a:ext cx="450" cy="4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50" h="450">
                                <a:moveTo>
                                  <a:pt x="224" y="450"/>
                                </a:moveTo>
                                <a:lnTo>
                                  <a:pt x="153" y="438"/>
                                </a:lnTo>
                                <a:lnTo>
                                  <a:pt x="92" y="406"/>
                                </a:lnTo>
                                <a:lnTo>
                                  <a:pt x="43" y="358"/>
                                </a:lnTo>
                                <a:lnTo>
                                  <a:pt x="11" y="296"/>
                                </a:lnTo>
                                <a:lnTo>
                                  <a:pt x="0" y="225"/>
                                </a:lnTo>
                                <a:lnTo>
                                  <a:pt x="11" y="154"/>
                                </a:lnTo>
                                <a:lnTo>
                                  <a:pt x="43" y="92"/>
                                </a:lnTo>
                                <a:lnTo>
                                  <a:pt x="92" y="44"/>
                                </a:lnTo>
                                <a:lnTo>
                                  <a:pt x="153" y="12"/>
                                </a:lnTo>
                                <a:lnTo>
                                  <a:pt x="224" y="0"/>
                                </a:lnTo>
                                <a:lnTo>
                                  <a:pt x="295" y="12"/>
                                </a:lnTo>
                                <a:lnTo>
                                  <a:pt x="357" y="44"/>
                                </a:lnTo>
                                <a:lnTo>
                                  <a:pt x="406" y="92"/>
                                </a:lnTo>
                                <a:lnTo>
                                  <a:pt x="438" y="154"/>
                                </a:lnTo>
                                <a:lnTo>
                                  <a:pt x="449" y="225"/>
                                </a:lnTo>
                                <a:lnTo>
                                  <a:pt x="438" y="296"/>
                                </a:lnTo>
                                <a:lnTo>
                                  <a:pt x="406" y="358"/>
                                </a:lnTo>
                                <a:lnTo>
                                  <a:pt x="357" y="406"/>
                                </a:lnTo>
                                <a:lnTo>
                                  <a:pt x="295" y="438"/>
                                </a:lnTo>
                                <a:lnTo>
                                  <a:pt x="224" y="4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456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2" name="文本框 21"/>
                        <wps:cNvSpPr txBox="1"/>
                        <wps:spPr>
                          <a:xfrm>
                            <a:off x="464" y="57"/>
                            <a:ext cx="450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91"/>
                                <w:ind w:left="89" w:right="0" w:firstLine="0"/>
                                <w:jc w:val="left"/>
                                <w:rPr>
                                  <w:rFonts w:ascii="Arial" w:hAnsi="Arial"/>
                                  <w:sz w:val="27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w w:val="133"/>
                                  <w:sz w:val="27"/>
                                </w:rPr>
                                <w:t>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9" o:spid="_x0000_s1026" o:spt="203" style="position:absolute;left:0pt;margin-left:23.2pt;margin-top:2.85pt;height:22.5pt;width:22.5pt;mso-position-horizontal-relative:page;z-index:251674624;mso-width-relative:page;mso-height-relative:page;" coordorigin="465,57" coordsize="450,450" o:gfxdata="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D8D0551QAAAAYBAAAPAAAAAAAAAAEAIAAAACIA&#10;AABkcnMvZG93bnJldi54bWxQSwECFAAUAAAACACHTuJACaHLsCkDAABnCQAADgAAAAAAAAABACAA&#10;AAAkAQAAZHJzL2Uyb0RvYy54bWxQSwUGAAAAAAYABgBZAQAAvwYAAAAA&#10;">
                <o:lock v:ext="edit" aspectratio="f"/>
                <v:shape id="任意多边形 20" o:spid="_x0000_s1026" o:spt="100" style="position:absolute;left:464;top:57;height:450;width:450;" fillcolor="#244564" filled="t" stroked="f" coordsize="450,450" o:gfxdata="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zU5bbgAAADbAAAA&#10;DwAAAAAAAAABACAAAAAiAAAAZHJzL2Rvd25yZXYueG1sUEsBAhQAFAAAAAgAh07iQDMvBZ47AAAA&#10;OQAAABAAAAAAAAAAAQAgAAAABwEAAGRycy9zaGFwZXhtbC54bWxQSwUGAAAAAAYABgBbAQAAsQMA&#10;AAAA&#10;" path="m224,450l153,438,92,406,43,358,11,296,0,225,11,154,43,92,92,44,153,12,224,0,295,12,357,44,406,92,438,154,449,225,438,296,406,358,357,406,295,438,224,450xe">
                  <v:fill on="t" focussize="0,0"/>
                  <v:stroke on="f"/>
                  <v:imagedata o:title=""/>
                  <o:lock v:ext="edit" aspectratio="f"/>
                </v:shape>
                <v:shape id="文本框 21" o:spid="_x0000_s1026" o:spt="202" type="#_x0000_t202" style="position:absolute;left:464;top:57;height:450;width:450;" filled="f" stroked="f" coordsize="21600,21600" o:gfxdata="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+AD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91"/>
                          <w:ind w:left="89" w:right="0" w:firstLine="0"/>
                          <w:jc w:val="left"/>
                          <w:rPr>
                            <w:rFonts w:ascii="Arial" w:hAnsi="Arial"/>
                            <w:sz w:val="27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w w:val="133"/>
                            <w:sz w:val="27"/>
                          </w:rPr>
                          <w:t>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675005</wp:posOffset>
                </wp:positionH>
                <wp:positionV relativeFrom="paragraph">
                  <wp:posOffset>345440</wp:posOffset>
                </wp:positionV>
                <wp:extent cx="6831965" cy="0"/>
                <wp:effectExtent l="0" t="0" r="0" b="0"/>
                <wp:wrapNone/>
                <wp:docPr id="24" name="直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1965" cy="0"/>
                        </a:xfrm>
                        <a:prstGeom prst="line">
                          <a:avLst/>
                        </a:prstGeom>
                        <a:ln w="9516" cap="flat" cmpd="sng">
                          <a:solidFill>
                            <a:srgbClr val="24456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2" o:spid="_x0000_s1026" o:spt="20" style="position:absolute;left:0pt;margin-left:53.15pt;margin-top:27.2pt;height:0pt;width:537.95pt;mso-position-horizontal-relative:page;z-index:251675648;mso-width-relative:page;mso-height-relative:page;" filled="f" stroked="t" coordsize="21600,21600" o:gfxdata="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E86WTrWAAAACgEAAA8AAAAAAAAAAQAgAAAA&#10;IgAAAGRycy9kb3ducmV2LnhtbFBLAQIUABQAAAAIAIdO4kDGNwUY1AEAAI8DAAAOAAAAAAAAAAEA&#10;IAAAACUBAABkcnMvZTJvRG9jLnhtbFBLBQYAAAAABgAGAFkBAABrBQAAAAA=&#10;">
                <v:fill on="f" focussize="0,0"/>
                <v:stroke weight="0.749291338582677pt" color="#244564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244564"/>
        </w:rPr>
        <w:t>工作经历</w:t>
      </w:r>
    </w:p>
    <w:p>
      <w:pPr>
        <w:pStyle w:val="5"/>
        <w:spacing w:before="18"/>
        <w:rPr>
          <w:b/>
          <w:sz w:val="8"/>
        </w:rPr>
      </w:pPr>
    </w:p>
    <w:p>
      <w:pPr>
        <w:spacing w:after="0"/>
        <w:rPr>
          <w:sz w:val="8"/>
        </w:rPr>
        <w:sectPr>
          <w:type w:val="continuous"/>
          <w:pgSz w:w="12300" w:h="17400"/>
          <w:pgMar w:top="0" w:right="360" w:bottom="0" w:left="360" w:header="720" w:footer="720" w:gutter="0"/>
        </w:sectPr>
      </w:pPr>
    </w:p>
    <w:p>
      <w:pPr>
        <w:pStyle w:val="3"/>
        <w:rPr>
          <w:rFonts w:hint="eastAsia" w:eastAsia="微软雅黑"/>
          <w:lang w:val="en-US" w:eastAsia="zh-CN"/>
        </w:rPr>
      </w:pPr>
      <w:r>
        <w:rPr>
          <w:color w:val="666666"/>
        </w:rPr>
        <w:t>201</w:t>
      </w:r>
      <w:r>
        <w:rPr>
          <w:rFonts w:hint="eastAsia"/>
          <w:color w:val="666666"/>
          <w:lang w:val="en-US" w:eastAsia="zh-CN"/>
        </w:rPr>
        <w:t>8</w:t>
      </w:r>
      <w:r>
        <w:rPr>
          <w:color w:val="666666"/>
        </w:rPr>
        <w:t>.</w:t>
      </w:r>
      <w:r>
        <w:rPr>
          <w:rFonts w:hint="eastAsia"/>
          <w:color w:val="666666"/>
          <w:lang w:val="en-US" w:eastAsia="zh-CN"/>
        </w:rPr>
        <w:t>7</w:t>
      </w:r>
      <w:r>
        <w:rPr>
          <w:color w:val="666666"/>
        </w:rPr>
        <w:t>-201</w:t>
      </w:r>
      <w:r>
        <w:rPr>
          <w:rFonts w:hint="eastAsia"/>
          <w:color w:val="666666"/>
          <w:lang w:val="en-US" w:eastAsia="zh-CN"/>
        </w:rPr>
        <w:t>9</w:t>
      </w:r>
      <w:r>
        <w:rPr>
          <w:color w:val="666666"/>
        </w:rPr>
        <w:t>.</w:t>
      </w:r>
      <w:r>
        <w:rPr>
          <w:rFonts w:hint="eastAsia"/>
          <w:color w:val="666666"/>
          <w:lang w:val="en-US" w:eastAsia="zh-CN"/>
        </w:rPr>
        <w:t>4</w:t>
      </w:r>
    </w:p>
    <w:p>
      <w:pPr>
        <w:spacing w:before="98" w:line="194" w:lineRule="auto"/>
        <w:ind w:left="1168" w:right="38" w:hanging="1049"/>
        <w:jc w:val="left"/>
        <w:rPr>
          <w:rFonts w:hint="eastAsia" w:eastAsia="微软雅黑"/>
          <w:b/>
          <w:bCs/>
          <w:sz w:val="21"/>
          <w:szCs w:val="21"/>
          <w:lang w:eastAsia="zh-CN"/>
        </w:rPr>
      </w:pPr>
      <w:r>
        <w:br w:type="column"/>
      </w:r>
      <w:r>
        <w:rPr>
          <w:rFonts w:hint="eastAsia"/>
          <w:b/>
          <w:color w:val="666666"/>
          <w:sz w:val="21"/>
          <w:lang w:eastAsia="zh-CN"/>
        </w:rPr>
        <w:t>湖南医联康众信息科技有限公司</w:t>
      </w:r>
    </w:p>
    <w:p>
      <w:pPr>
        <w:spacing w:before="45"/>
        <w:ind w:left="119" w:right="0" w:firstLine="0"/>
        <w:jc w:val="left"/>
        <w:rPr>
          <w:b/>
          <w:sz w:val="21"/>
        </w:rPr>
      </w:pPr>
      <w:r>
        <w:br w:type="column"/>
      </w:r>
      <w:r>
        <w:rPr>
          <w:b/>
          <w:color w:val="666666"/>
          <w:sz w:val="21"/>
        </w:rPr>
        <w:t>web前端开发工程师</w:t>
      </w:r>
    </w:p>
    <w:p>
      <w:pPr>
        <w:spacing w:after="0"/>
        <w:jc w:val="left"/>
        <w:rPr>
          <w:sz w:val="21"/>
        </w:rPr>
        <w:sectPr>
          <w:type w:val="continuous"/>
          <w:pgSz w:w="12300" w:h="17400"/>
          <w:pgMar w:top="0" w:right="360" w:bottom="0" w:left="360" w:header="720" w:footer="720" w:gutter="0"/>
          <w:cols w:equalWidth="0" w:num="3">
            <w:col w:w="1983" w:space="1883"/>
            <w:col w:w="3727" w:space="1803"/>
            <w:col w:w="2184"/>
          </w:cols>
        </w:sectPr>
      </w:pPr>
    </w:p>
    <w:p>
      <w:pPr>
        <w:pStyle w:val="5"/>
        <w:spacing w:before="12"/>
        <w:rPr>
          <w:b/>
        </w:rPr>
      </w:pPr>
    </w:p>
    <w:p>
      <w:pPr>
        <w:pStyle w:val="5"/>
        <w:tabs>
          <w:tab w:val="left" w:pos="4195"/>
          <w:tab w:val="left" w:pos="9230"/>
        </w:tabs>
        <w:spacing w:before="45" w:line="391" w:lineRule="auto"/>
        <w:ind w:left="119" w:right="459"/>
      </w:pPr>
      <w:r>
        <w:rPr>
          <w:rFonts w:hint="eastAsia" w:ascii="微软雅黑" w:hAnsi="微软雅黑" w:eastAsia="微软雅黑" w:cs="微软雅黑"/>
          <w:b/>
          <w:bCs/>
          <w:color w:val="666666"/>
          <w:sz w:val="21"/>
          <w:szCs w:val="21"/>
          <w:lang w:val="en-US" w:eastAsia="zh-CN" w:bidi="en-US"/>
        </w:rPr>
        <w:t>2016.3-2018.7</w:t>
      </w:r>
      <w:r>
        <w:rPr>
          <w:color w:val="3F3F3F"/>
          <w:spacing w:val="-4"/>
        </w:rPr>
        <w:tab/>
      </w:r>
      <w:r>
        <w:rPr>
          <w:rFonts w:hint="eastAsia" w:ascii="微软雅黑" w:hAnsi="微软雅黑" w:eastAsia="微软雅黑" w:cs="微软雅黑"/>
          <w:b/>
          <w:bCs/>
          <w:color w:val="666666"/>
          <w:sz w:val="21"/>
          <w:szCs w:val="21"/>
          <w:lang w:val="en-US" w:eastAsia="zh-CN" w:bidi="en-US"/>
        </w:rPr>
        <w:t>北京网田发展有限公司</w:t>
      </w:r>
      <w:r>
        <w:rPr>
          <w:rFonts w:hint="eastAsia" w:ascii="微软雅黑" w:hAnsi="微软雅黑" w:eastAsia="微软雅黑" w:cs="微软雅黑"/>
          <w:b/>
          <w:bCs/>
          <w:color w:val="666666"/>
          <w:sz w:val="21"/>
          <w:szCs w:val="21"/>
          <w:lang w:val="en-US" w:eastAsia="zh-CN" w:bidi="en-US"/>
        </w:rPr>
        <w:tab/>
      </w:r>
      <w:r>
        <w:rPr>
          <w:rFonts w:hint="eastAsia" w:ascii="微软雅黑" w:hAnsi="微软雅黑" w:eastAsia="微软雅黑" w:cs="微软雅黑"/>
          <w:b/>
          <w:bCs/>
          <w:color w:val="666666"/>
          <w:sz w:val="21"/>
          <w:szCs w:val="21"/>
          <w:lang w:val="en-US" w:eastAsia="zh-CN" w:bidi="en-US"/>
        </w:rPr>
        <w:t>web前端开发工程师</w:t>
      </w:r>
      <w:r>
        <w:rPr>
          <w:color w:val="666666"/>
        </w:rPr>
        <w:t>岗位职责：</w:t>
      </w:r>
    </w:p>
    <w:p>
      <w:pPr>
        <w:pStyle w:val="11"/>
        <w:numPr>
          <w:ilvl w:val="0"/>
          <w:numId w:val="2"/>
        </w:numPr>
        <w:tabs>
          <w:tab w:val="left" w:pos="291"/>
        </w:tabs>
        <w:spacing w:before="0" w:after="0" w:line="384" w:lineRule="exact"/>
        <w:ind w:left="290" w:right="0" w:hanging="172"/>
        <w:jc w:val="left"/>
        <w:rPr>
          <w:sz w:val="21"/>
        </w:rPr>
      </w:pPr>
      <w:r>
        <w:rPr>
          <w:color w:val="666666"/>
          <w:sz w:val="21"/>
        </w:rPr>
        <w:t>负责移动端/PC端web应用的主要开发</w:t>
      </w:r>
    </w:p>
    <w:p>
      <w:pPr>
        <w:pStyle w:val="11"/>
        <w:numPr>
          <w:ilvl w:val="0"/>
          <w:numId w:val="2"/>
        </w:numPr>
        <w:tabs>
          <w:tab w:val="left" w:pos="291"/>
        </w:tabs>
        <w:spacing w:before="242" w:after="0" w:line="240" w:lineRule="auto"/>
        <w:ind w:left="290" w:right="0" w:hanging="172"/>
        <w:jc w:val="left"/>
        <w:rPr>
          <w:sz w:val="21"/>
        </w:rPr>
      </w:pPr>
      <w:r>
        <w:rPr>
          <w:color w:val="666666"/>
          <w:sz w:val="21"/>
        </w:rPr>
        <w:t>负责与服务端团队协作与沟通，并给出建议</w:t>
      </w:r>
    </w:p>
    <w:p>
      <w:pPr>
        <w:pStyle w:val="11"/>
        <w:numPr>
          <w:ilvl w:val="0"/>
          <w:numId w:val="2"/>
        </w:numPr>
        <w:tabs>
          <w:tab w:val="left" w:pos="291"/>
        </w:tabs>
        <w:spacing w:before="243" w:after="0" w:line="240" w:lineRule="auto"/>
        <w:ind w:left="290" w:right="0" w:hanging="172"/>
        <w:jc w:val="left"/>
        <w:rPr>
          <w:sz w:val="21"/>
        </w:rPr>
      </w:pPr>
      <w:r>
        <w:rPr>
          <w:color w:val="666666"/>
          <w:sz w:val="21"/>
        </w:rPr>
        <w:t>负责前端项目的开发与维护，实现页面交互</w:t>
      </w:r>
    </w:p>
    <w:p>
      <w:pPr>
        <w:pStyle w:val="11"/>
        <w:numPr>
          <w:ilvl w:val="0"/>
          <w:numId w:val="2"/>
        </w:numPr>
        <w:tabs>
          <w:tab w:val="left" w:pos="291"/>
        </w:tabs>
        <w:spacing w:before="242" w:after="0" w:line="240" w:lineRule="auto"/>
        <w:ind w:left="290" w:right="0" w:hanging="172"/>
        <w:jc w:val="left"/>
        <w:rPr>
          <w:sz w:val="21"/>
        </w:rPr>
      </w:pPr>
      <w:r>
        <w:rPr>
          <w:color w:val="666666"/>
          <w:sz w:val="21"/>
        </w:rPr>
        <w:t>持续的优化前端体验、兼容性和页面响应速度</w:t>
      </w:r>
    </w:p>
    <w:p>
      <w:pPr>
        <w:pStyle w:val="5"/>
        <w:rPr>
          <w:sz w:val="20"/>
        </w:rPr>
      </w:pPr>
    </w:p>
    <w:p>
      <w:pPr>
        <w:pStyle w:val="5"/>
        <w:spacing w:before="15"/>
        <w:rPr>
          <w:sz w:val="27"/>
        </w:rPr>
      </w:pPr>
    </w:p>
    <w:p>
      <w:pPr>
        <w:pStyle w:val="2"/>
        <w:ind w:left="703"/>
        <w:rPr>
          <w:color w:val="666666"/>
        </w:rPr>
      </w:pP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294640</wp:posOffset>
                </wp:positionH>
                <wp:positionV relativeFrom="paragraph">
                  <wp:posOffset>45720</wp:posOffset>
                </wp:positionV>
                <wp:extent cx="285750" cy="285750"/>
                <wp:effectExtent l="635" t="0" r="0" b="0"/>
                <wp:wrapNone/>
                <wp:docPr id="27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" cy="285750"/>
                          <a:chOff x="465" y="72"/>
                          <a:chExt cx="450" cy="450"/>
                        </a:xfrm>
                      </wpg:grpSpPr>
                      <wps:wsp>
                        <wps:cNvPr id="25" name="任意多边形 24"/>
                        <wps:cNvSpPr/>
                        <wps:spPr>
                          <a:xfrm>
                            <a:off x="464" y="72"/>
                            <a:ext cx="450" cy="4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50" h="450">
                                <a:moveTo>
                                  <a:pt x="224" y="450"/>
                                </a:moveTo>
                                <a:lnTo>
                                  <a:pt x="153" y="438"/>
                                </a:lnTo>
                                <a:lnTo>
                                  <a:pt x="92" y="406"/>
                                </a:lnTo>
                                <a:lnTo>
                                  <a:pt x="43" y="358"/>
                                </a:lnTo>
                                <a:lnTo>
                                  <a:pt x="11" y="296"/>
                                </a:lnTo>
                                <a:lnTo>
                                  <a:pt x="0" y="225"/>
                                </a:lnTo>
                                <a:lnTo>
                                  <a:pt x="11" y="154"/>
                                </a:lnTo>
                                <a:lnTo>
                                  <a:pt x="43" y="92"/>
                                </a:lnTo>
                                <a:lnTo>
                                  <a:pt x="92" y="44"/>
                                </a:lnTo>
                                <a:lnTo>
                                  <a:pt x="153" y="12"/>
                                </a:lnTo>
                                <a:lnTo>
                                  <a:pt x="224" y="0"/>
                                </a:lnTo>
                                <a:lnTo>
                                  <a:pt x="295" y="12"/>
                                </a:lnTo>
                                <a:lnTo>
                                  <a:pt x="357" y="44"/>
                                </a:lnTo>
                                <a:lnTo>
                                  <a:pt x="406" y="92"/>
                                </a:lnTo>
                                <a:lnTo>
                                  <a:pt x="438" y="154"/>
                                </a:lnTo>
                                <a:lnTo>
                                  <a:pt x="449" y="225"/>
                                </a:lnTo>
                                <a:lnTo>
                                  <a:pt x="438" y="296"/>
                                </a:lnTo>
                                <a:lnTo>
                                  <a:pt x="406" y="358"/>
                                </a:lnTo>
                                <a:lnTo>
                                  <a:pt x="357" y="406"/>
                                </a:lnTo>
                                <a:lnTo>
                                  <a:pt x="295" y="438"/>
                                </a:lnTo>
                                <a:lnTo>
                                  <a:pt x="224" y="4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456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6" name="文本框 25"/>
                        <wps:cNvSpPr txBox="1"/>
                        <wps:spPr>
                          <a:xfrm>
                            <a:off x="464" y="72"/>
                            <a:ext cx="450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91"/>
                                <w:ind w:left="89" w:right="0" w:firstLine="0"/>
                                <w:jc w:val="left"/>
                                <w:rPr>
                                  <w:rFonts w:ascii="Arial" w:hAnsi="Arial"/>
                                  <w:sz w:val="27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w w:val="133"/>
                                  <w:sz w:val="27"/>
                                </w:rPr>
                                <w:t>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" o:spid="_x0000_s1026" o:spt="203" style="position:absolute;left:0pt;margin-left:23.2pt;margin-top:3.6pt;height:22.5pt;width:22.5pt;mso-position-horizontal-relative:page;z-index:251677696;mso-width-relative:page;mso-height-relative:page;" coordorigin="465,72" coordsize="450,450" o:gfxdata="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">
                <o:lock v:ext="edit" aspectratio="f"/>
                <v:shape id="任意多边形 24" o:spid="_x0000_s1026" o:spt="100" style="position:absolute;left:464;top:72;height:450;width:450;" fillcolor="#244564" filled="t" stroked="f" coordsize="450,450" o:gfxdata="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gOP265AAAA2wAA&#10;AA8AAAAAAAAAAQAgAAAAIgAAAGRycy9kb3ducmV2LnhtbFBLAQIUABQAAAAIAIdO4kAzLwWeOwAA&#10;ADkAAAAQAAAAAAAAAAEAIAAAAAgBAABkcnMvc2hhcGV4bWwueG1sUEsFBgAAAAAGAAYAWwEAALID&#10;AAAAAA==&#10;" path="m224,450l153,438,92,406,43,358,11,296,0,225,11,154,43,92,92,44,153,12,224,0,295,12,357,44,406,92,438,154,449,225,438,296,406,358,357,406,295,438,224,450xe">
                  <v:fill on="t" focussize="0,0"/>
                  <v:stroke on="f"/>
                  <v:imagedata o:title=""/>
                  <o:lock v:ext="edit" aspectratio="f"/>
                </v:shape>
                <v:shape id="文本框 25" o:spid="_x0000_s1026" o:spt="202" type="#_x0000_t202" style="position:absolute;left:464;top:72;height:450;width:450;" filled="f" stroked="f" coordsize="21600,21600" o:gfxdata="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wwb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91"/>
                          <w:ind w:left="89" w:right="0" w:firstLine="0"/>
                          <w:jc w:val="left"/>
                          <w:rPr>
                            <w:rFonts w:ascii="Arial" w:hAnsi="Arial"/>
                            <w:sz w:val="27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w w:val="133"/>
                            <w:sz w:val="27"/>
                          </w:rPr>
                          <w:t>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44224" behindDoc="1" locked="0" layoutInCell="1" allowOverlap="1">
                <wp:simplePos x="0" y="0"/>
                <wp:positionH relativeFrom="page">
                  <wp:posOffset>675005</wp:posOffset>
                </wp:positionH>
                <wp:positionV relativeFrom="paragraph">
                  <wp:posOffset>335915</wp:posOffset>
                </wp:positionV>
                <wp:extent cx="6831965" cy="0"/>
                <wp:effectExtent l="0" t="0" r="0" b="0"/>
                <wp:wrapNone/>
                <wp:docPr id="9" name="直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1965" cy="0"/>
                        </a:xfrm>
                        <a:prstGeom prst="line">
                          <a:avLst/>
                        </a:prstGeom>
                        <a:ln w="9516" cap="flat" cmpd="sng">
                          <a:solidFill>
                            <a:srgbClr val="24456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6" o:spid="_x0000_s1026" o:spt="20" style="position:absolute;left:0pt;margin-left:53.15pt;margin-top:26.45pt;height:0pt;width:537.95pt;mso-position-horizontal-relative:page;z-index:-251872256;mso-width-relative:page;mso-height-relative:page;" filled="f" stroked="t" coordsize="21600,21600" o:gfxdata="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tduEINYAAAAKAQAADwAAAAAAAAABACAAAAAi&#10;AAAAZHJzL2Rvd25yZXYueG1sUEsBAhQAFAAAAAgAh07iQFFdOeLTAQAAjgMAAA4AAAAAAAAAAQAg&#10;AAAAJQEAAGRycy9lMm9Eb2MueG1sUEsFBgAAAAAGAAYAWQEAAGoFAAAAAA==&#10;">
                <v:fill on="f" focussize="0,0"/>
                <v:stroke weight="0.749291338582677pt" color="#244564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244564"/>
        </w:rPr>
        <w:t>项目经验</w:t>
      </w:r>
    </w:p>
    <w:p>
      <w:pPr>
        <w:pStyle w:val="5"/>
        <w:spacing w:before="5"/>
        <w:rPr>
          <w:b/>
          <w:sz w:val="29"/>
        </w:rPr>
      </w:pPr>
    </w:p>
    <w:p>
      <w:pPr>
        <w:pStyle w:val="11"/>
        <w:numPr>
          <w:ilvl w:val="0"/>
          <w:numId w:val="3"/>
        </w:numPr>
        <w:tabs>
          <w:tab w:val="left" w:pos="291"/>
        </w:tabs>
        <w:spacing w:before="1" w:after="0" w:line="391" w:lineRule="auto"/>
        <w:ind w:left="119" w:right="5284" w:firstLine="0"/>
        <w:jc w:val="left"/>
        <w:rPr>
          <w:sz w:val="21"/>
        </w:rPr>
      </w:pPr>
      <w:r>
        <w:rPr>
          <w:color w:val="666666"/>
          <w:spacing w:val="-1"/>
          <w:w w:val="95"/>
          <w:sz w:val="21"/>
        </w:rPr>
        <w:t>《</w:t>
      </w:r>
      <w:r>
        <w:rPr>
          <w:rFonts w:hint="eastAsia"/>
          <w:color w:val="666666"/>
          <w:spacing w:val="-1"/>
          <w:w w:val="95"/>
          <w:sz w:val="21"/>
          <w:lang w:eastAsia="zh-CN"/>
        </w:rPr>
        <w:t>医联康众用户端</w:t>
      </w:r>
      <w:r>
        <w:rPr>
          <w:color w:val="666666"/>
          <w:w w:val="95"/>
          <w:sz w:val="21"/>
        </w:rPr>
        <w:t>》（</w:t>
      </w:r>
      <w:r>
        <w:rPr>
          <w:rFonts w:hint="eastAsia"/>
          <w:color w:val="666666"/>
          <w:w w:val="95"/>
          <w:sz w:val="21"/>
          <w:lang w:eastAsia="zh-CN"/>
        </w:rPr>
        <w:t>微信小程序</w:t>
      </w:r>
      <w:r>
        <w:rPr>
          <w:color w:val="666666"/>
          <w:w w:val="95"/>
          <w:sz w:val="21"/>
        </w:rPr>
        <w:t xml:space="preserve">项目）  </w:t>
      </w:r>
    </w:p>
    <w:p>
      <w:pPr>
        <w:pStyle w:val="5"/>
        <w:spacing w:before="49" w:line="194" w:lineRule="auto"/>
        <w:ind w:right="537"/>
        <w:rPr>
          <w:color w:val="666666"/>
        </w:rPr>
      </w:pPr>
      <w:r>
        <w:rPr>
          <w:color w:val="666666"/>
        </w:rPr>
        <w:t>项目描述：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  <w:t>医联康众是一款专业高效的医患沟通管理工具。医生可以通过医联康众与其就诊的患者建立更深入紧密的联</w:t>
      </w:r>
      <w:r>
        <w:rPr>
          <w:rFonts w:hint="eastAsia" w:cs="微软雅黑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微软雅黑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  <w:t>系，并提供特色的随诊、跟踪、交流服务，是医生的行医辅助工具。同时，患者可以通过医联康众与自己熟</w:t>
      </w:r>
      <w:r>
        <w:rPr>
          <w:rFonts w:hint="eastAsia" w:cs="微软雅黑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微软雅黑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  <w:t>悉信任的医生建立长期稳定的联系，有充分的时间和机会与医生沟通，直接解决传统门诊的沟通短板</w:t>
      </w:r>
      <w:r>
        <w:rPr>
          <w:rFonts w:hint="eastAsia" w:ascii="微软雅黑" w:hAnsi="微软雅黑" w:eastAsia="微软雅黑" w:cs="微软雅黑"/>
          <w:color w:val="666666"/>
          <w:sz w:val="21"/>
          <w:szCs w:val="21"/>
        </w:rPr>
        <w:t>。</w:t>
      </w:r>
    </w:p>
    <w:p>
      <w:pPr>
        <w:pStyle w:val="5"/>
        <w:spacing w:before="6"/>
        <w:rPr>
          <w:color w:val="000000" w:themeColor="text1"/>
          <w:sz w:val="14"/>
          <w14:textFill>
            <w14:solidFill>
              <w14:schemeClr w14:val="tx1"/>
            </w14:solidFill>
          </w14:textFill>
        </w:rPr>
      </w:pPr>
    </w:p>
    <w:p>
      <w:pPr>
        <w:pStyle w:val="5"/>
        <w:spacing w:line="391" w:lineRule="auto"/>
        <w:ind w:right="4085" w:firstLine="210" w:firstLineChars="100"/>
        <w:rPr>
          <w:rFonts w:hint="eastAsia" w:eastAsia="微软雅黑"/>
          <w:lang w:eastAsia="zh-CN"/>
        </w:rPr>
      </w:pPr>
      <w:r>
        <w:rPr>
          <w:rFonts w:hint="eastAsia"/>
          <w:color w:val="666666"/>
          <w:lang w:eastAsia="zh-CN"/>
        </w:rPr>
        <w:t>项目成绩</w:t>
      </w:r>
      <w:r>
        <w:rPr>
          <w:color w:val="666666"/>
        </w:rPr>
        <w:t>：1.使用</w:t>
      </w:r>
      <w:r>
        <w:rPr>
          <w:rFonts w:hint="eastAsia"/>
          <w:color w:val="666666"/>
          <w:lang w:eastAsia="zh-CN"/>
        </w:rPr>
        <w:t>网易云信实现即时通讯服务，主要分聊天功能（图片、语</w:t>
      </w:r>
      <w:r>
        <w:rPr>
          <w:rFonts w:hint="eastAsia"/>
          <w:color w:val="666666"/>
          <w:lang w:val="en-US" w:eastAsia="zh-CN"/>
        </w:rPr>
        <w:tab/>
      </w:r>
      <w:r>
        <w:rPr>
          <w:rFonts w:hint="eastAsia"/>
          <w:color w:val="666666"/>
          <w:lang w:val="en-US" w:eastAsia="zh-CN"/>
        </w:rPr>
        <w:tab/>
      </w:r>
      <w:r>
        <w:rPr>
          <w:rFonts w:hint="eastAsia"/>
          <w:color w:val="666666"/>
          <w:lang w:val="en-US" w:eastAsia="zh-CN"/>
        </w:rPr>
        <w:tab/>
      </w:r>
      <w:r>
        <w:rPr>
          <w:rFonts w:hint="eastAsia"/>
          <w:color w:val="666666"/>
          <w:lang w:eastAsia="zh-CN"/>
        </w:rPr>
        <w:t>音、视频、消息记录），好友列表、消息列表、红点消息提示。</w:t>
      </w:r>
    </w:p>
    <w:p>
      <w:pPr>
        <w:pStyle w:val="11"/>
        <w:numPr>
          <w:ilvl w:val="0"/>
          <w:numId w:val="3"/>
        </w:numPr>
        <w:tabs>
          <w:tab w:val="left" w:pos="1250"/>
        </w:tabs>
        <w:spacing w:before="0" w:after="0" w:line="391" w:lineRule="auto"/>
        <w:ind w:left="1078" w:right="5779" w:firstLine="0"/>
        <w:jc w:val="left"/>
        <w:rPr>
          <w:sz w:val="21"/>
        </w:rPr>
      </w:pPr>
      <w:r>
        <w:rPr>
          <w:rFonts w:hint="eastAsia"/>
          <w:color w:val="666666"/>
          <w:sz w:val="21"/>
          <w:lang w:eastAsia="zh-CN"/>
        </w:rPr>
        <w:t>使用发布</w:t>
      </w:r>
      <w:r>
        <w:rPr>
          <w:rFonts w:hint="eastAsia"/>
          <w:color w:val="666666"/>
          <w:sz w:val="21"/>
          <w:lang w:val="en-US" w:eastAsia="zh-CN"/>
        </w:rPr>
        <w:t>订阅模式完成IM模块代码</w:t>
      </w:r>
    </w:p>
    <w:p>
      <w:pPr>
        <w:pStyle w:val="11"/>
        <w:numPr>
          <w:ilvl w:val="0"/>
          <w:numId w:val="3"/>
        </w:numPr>
        <w:tabs>
          <w:tab w:val="left" w:pos="1250"/>
        </w:tabs>
        <w:spacing w:before="0" w:after="0" w:line="391" w:lineRule="auto"/>
        <w:ind w:left="1078" w:leftChars="0" w:right="5779" w:rightChars="0" w:firstLine="0" w:firstLineChars="0"/>
        <w:jc w:val="left"/>
        <w:rPr>
          <w:rFonts w:hint="default"/>
          <w:sz w:val="21"/>
          <w:lang w:val="en-US"/>
        </w:rPr>
      </w:pPr>
      <w:r>
        <w:rPr>
          <w:rFonts w:hint="eastAsia"/>
          <w:color w:val="666666"/>
          <w:spacing w:val="-2"/>
          <w:sz w:val="21"/>
          <w:lang w:val="en-US" w:eastAsia="zh-CN"/>
        </w:rPr>
        <w:t>熟练运用ES6新标准实现项目代码，promise封装微信小程序数据请求，class关键字构建IM实例，大量使用箭头函数、...操作符、反引号等等</w:t>
      </w:r>
    </w:p>
    <w:p>
      <w:pPr>
        <w:pStyle w:val="5"/>
        <w:spacing w:line="384" w:lineRule="exact"/>
        <w:ind w:left="1078"/>
        <w:rPr>
          <w:rFonts w:hint="default" w:eastAsia="微软雅黑"/>
          <w:lang w:val="en-US" w:eastAsia="zh-CN"/>
        </w:rPr>
      </w:pPr>
      <w:r>
        <w:rPr>
          <w:color w:val="666666"/>
          <w:spacing w:val="-5"/>
        </w:rPr>
        <w:t>4</w:t>
      </w:r>
      <w:r>
        <w:rPr>
          <w:color w:val="666666"/>
          <w:spacing w:val="-2"/>
        </w:rPr>
        <w:t>.</w:t>
      </w:r>
      <w:r>
        <w:rPr>
          <w:rFonts w:hint="eastAsia"/>
          <w:color w:val="666666"/>
          <w:spacing w:val="-2"/>
          <w:lang w:eastAsia="zh-CN"/>
        </w:rPr>
        <w:t>实现了新闻资讯功能（多种类型的资讯列表）、多条件查询医生功能、订单支付功能、我的订单能力、二级评论功能等</w:t>
      </w:r>
    </w:p>
    <w:p>
      <w:pPr>
        <w:pStyle w:val="5"/>
        <w:spacing w:before="240"/>
        <w:ind w:left="1078"/>
        <w:rPr>
          <w:rFonts w:hint="eastAsia" w:eastAsia="微软雅黑"/>
          <w:lang w:eastAsia="zh-CN"/>
        </w:rPr>
        <w:sectPr>
          <w:type w:val="continuous"/>
          <w:pgSz w:w="12300" w:h="17400"/>
          <w:pgMar w:top="0" w:right="360" w:bottom="0" w:left="360" w:header="720" w:footer="720" w:gutter="0"/>
        </w:sectPr>
      </w:pPr>
    </w:p>
    <w:p>
      <w:pPr>
        <w:pStyle w:val="11"/>
        <w:numPr>
          <w:ilvl w:val="0"/>
          <w:numId w:val="4"/>
        </w:numPr>
        <w:tabs>
          <w:tab w:val="left" w:pos="291"/>
        </w:tabs>
        <w:spacing w:before="21" w:after="0" w:line="391" w:lineRule="auto"/>
        <w:ind w:left="119" w:right="1704" w:firstLine="0"/>
        <w:jc w:val="left"/>
        <w:rPr>
          <w:sz w:val="21"/>
        </w:rPr>
      </w:pPr>
      <w:r>
        <w:rPr>
          <w:color w:val="666666"/>
          <w:sz w:val="21"/>
        </w:rPr>
        <w:t>《</w:t>
      </w:r>
      <w:r>
        <w:rPr>
          <w:rFonts w:hint="eastAsia"/>
          <w:color w:val="666666"/>
          <w:sz w:val="21"/>
          <w:lang w:eastAsia="zh-CN"/>
        </w:rPr>
        <w:t>医联康众医生端</w:t>
      </w:r>
      <w:r>
        <w:rPr>
          <w:rFonts w:hint="eastAsia"/>
          <w:color w:val="666666"/>
          <w:sz w:val="21"/>
          <w:lang w:val="en-US" w:eastAsia="zh-CN"/>
        </w:rPr>
        <w:t>H5界面</w:t>
      </w:r>
      <w:r>
        <w:rPr>
          <w:color w:val="666666"/>
          <w:sz w:val="21"/>
        </w:rPr>
        <w:t>》（</w:t>
      </w:r>
      <w:r>
        <w:rPr>
          <w:rFonts w:hint="eastAsia"/>
          <w:color w:val="666666"/>
          <w:sz w:val="21"/>
          <w:lang w:val="en-US" w:eastAsia="zh-CN"/>
        </w:rPr>
        <w:t>vue全家桶、</w:t>
      </w:r>
      <w:r>
        <w:rPr>
          <w:color w:val="666666"/>
        </w:rPr>
        <w:t>jquery</w:t>
      </w:r>
      <w:r>
        <w:rPr>
          <w:color w:val="666666"/>
          <w:sz w:val="21"/>
        </w:rPr>
        <w:t>）</w:t>
      </w:r>
    </w:p>
    <w:p>
      <w:pPr>
        <w:pStyle w:val="5"/>
        <w:spacing w:before="50" w:line="194" w:lineRule="auto"/>
        <w:ind w:left="599" w:right="788" w:hanging="480"/>
        <w:rPr>
          <w:rFonts w:hint="default" w:eastAsia="微软雅黑"/>
          <w:lang w:val="en-US" w:eastAsia="zh-CN"/>
        </w:rPr>
      </w:pPr>
      <w:r>
        <w:rPr>
          <w:color w:val="666666"/>
        </w:rPr>
        <w:t>项目描述：</w:t>
      </w:r>
      <w:r>
        <w:rPr>
          <w:rFonts w:hint="eastAsia"/>
          <w:color w:val="666666"/>
          <w:lang w:eastAsia="zh-CN"/>
        </w:rPr>
        <w:t>用</w:t>
      </w:r>
      <w:r>
        <w:rPr>
          <w:rFonts w:hint="eastAsia"/>
          <w:color w:val="666666"/>
          <w:lang w:val="en-US" w:eastAsia="zh-CN"/>
        </w:rPr>
        <w:t>H5</w:t>
      </w:r>
      <w:r>
        <w:rPr>
          <w:rFonts w:hint="eastAsia"/>
          <w:color w:val="666666"/>
          <w:lang w:eastAsia="zh-CN"/>
        </w:rPr>
        <w:t>实现</w:t>
      </w:r>
      <w:r>
        <w:rPr>
          <w:rFonts w:hint="eastAsia"/>
          <w:color w:val="666666"/>
          <w:lang w:val="en-US" w:eastAsia="zh-CN"/>
        </w:rPr>
        <w:t>APP端的界面,加快APP端开发的速度。</w:t>
      </w:r>
    </w:p>
    <w:p>
      <w:pPr>
        <w:pStyle w:val="5"/>
        <w:spacing w:before="6"/>
        <w:rPr>
          <w:sz w:val="14"/>
        </w:rPr>
      </w:pPr>
    </w:p>
    <w:p>
      <w:pPr>
        <w:pStyle w:val="5"/>
        <w:spacing w:line="391" w:lineRule="auto"/>
        <w:ind w:left="119" w:right="4283"/>
        <w:rPr>
          <w:rFonts w:hint="eastAsia" w:eastAsia="微软雅黑"/>
          <w:color w:val="666682"/>
          <w:lang w:val="en-US" w:eastAsia="zh-CN"/>
        </w:rPr>
      </w:pPr>
      <w:r>
        <w:rPr>
          <w:rFonts w:hint="eastAsia"/>
          <w:color w:val="666666"/>
          <w:lang w:eastAsia="zh-CN"/>
        </w:rPr>
        <w:t>项目成绩</w:t>
      </w:r>
      <w:r>
        <w:rPr>
          <w:color w:val="666666"/>
        </w:rPr>
        <w:t>：1.使用</w:t>
      </w:r>
      <w:r>
        <w:rPr>
          <w:rFonts w:hint="eastAsia"/>
          <w:color w:val="666666"/>
          <w:lang w:val="en-US" w:eastAsia="zh-CN"/>
        </w:rPr>
        <w:t>vue</w:t>
      </w:r>
      <w:r>
        <w:rPr>
          <w:color w:val="666666"/>
        </w:rPr>
        <w:t>框架</w:t>
      </w:r>
    </w:p>
    <w:p>
      <w:pPr>
        <w:pStyle w:val="11"/>
        <w:numPr>
          <w:ilvl w:val="1"/>
          <w:numId w:val="4"/>
        </w:numPr>
        <w:tabs>
          <w:tab w:val="left" w:pos="1250"/>
        </w:tabs>
        <w:spacing w:before="0" w:after="0" w:line="391" w:lineRule="auto"/>
        <w:ind w:left="1078" w:right="7112" w:firstLine="0"/>
        <w:jc w:val="left"/>
        <w:rPr>
          <w:sz w:val="21"/>
          <w:shd w:val="clear" w:color="auto" w:fill="auto"/>
        </w:rPr>
      </w:pPr>
      <w:r>
        <w:rPr>
          <w:color w:val="666666"/>
          <w:spacing w:val="-1"/>
          <w:w w:val="95"/>
          <w:sz w:val="21"/>
          <w:shd w:val="clear" w:color="auto" w:fill="auto"/>
        </w:rPr>
        <w:t>使用</w:t>
      </w:r>
      <w:r>
        <w:rPr>
          <w:rFonts w:hint="eastAsia"/>
          <w:color w:val="666666"/>
          <w:spacing w:val="-1"/>
          <w:w w:val="95"/>
          <w:sz w:val="21"/>
          <w:shd w:val="clear" w:color="auto" w:fill="auto"/>
          <w:lang w:val="en-US" w:eastAsia="zh-CN"/>
        </w:rPr>
        <w:t>rem布局</w:t>
      </w:r>
    </w:p>
    <w:p>
      <w:pPr>
        <w:pStyle w:val="11"/>
        <w:numPr>
          <w:ilvl w:val="0"/>
          <w:numId w:val="0"/>
        </w:numPr>
        <w:tabs>
          <w:tab w:val="left" w:pos="1250"/>
        </w:tabs>
        <w:spacing w:before="0" w:after="0" w:line="391" w:lineRule="auto"/>
        <w:ind w:left="1078" w:leftChars="0" w:right="7112" w:rightChars="0"/>
        <w:jc w:val="left"/>
        <w:rPr>
          <w:color w:val="666666"/>
          <w:sz w:val="21"/>
        </w:rPr>
      </w:pPr>
      <w:r>
        <w:rPr>
          <w:color w:val="666666"/>
          <w:spacing w:val="-5"/>
          <w:sz w:val="21"/>
        </w:rPr>
        <w:t>3</w:t>
      </w:r>
      <w:r>
        <w:rPr>
          <w:color w:val="666666"/>
          <w:spacing w:val="-3"/>
          <w:sz w:val="21"/>
        </w:rPr>
        <w:t>.</w:t>
      </w:r>
      <w:r>
        <w:rPr>
          <w:rFonts w:hint="eastAsia" w:ascii="Arial" w:hAnsi="Arial" w:cs="Arial"/>
          <w:b w:val="0"/>
          <w:i w:val="0"/>
          <w:caps w:val="0"/>
          <w:color w:val="666666"/>
          <w:spacing w:val="0"/>
          <w:sz w:val="21"/>
          <w:szCs w:val="21"/>
          <w:lang w:val="en-US" w:eastAsia="zh-CN"/>
        </w:rPr>
        <w:t>使用jsBridge与android、iso协同实现了h5原生页面的交互功能</w:t>
      </w:r>
    </w:p>
    <w:p>
      <w:pPr>
        <w:pStyle w:val="5"/>
        <w:spacing w:line="384" w:lineRule="exact"/>
        <w:ind w:left="1078"/>
      </w:pPr>
      <w:r>
        <w:rPr>
          <w:color w:val="666666"/>
        </w:rPr>
        <w:t>4.通过jquery进行ajax数据请求</w:t>
      </w: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spacing w:before="5"/>
        <w:rPr>
          <w:sz w:val="25"/>
        </w:rPr>
      </w:pPr>
    </w:p>
    <w:p>
      <w:pPr>
        <w:pStyle w:val="11"/>
        <w:numPr>
          <w:ilvl w:val="1"/>
          <w:numId w:val="4"/>
        </w:numPr>
        <w:tabs>
          <w:tab w:val="left" w:pos="291"/>
        </w:tabs>
        <w:spacing w:before="0" w:after="0" w:line="391" w:lineRule="auto"/>
        <w:ind w:left="119" w:right="5284" w:firstLine="0"/>
        <w:jc w:val="left"/>
        <w:rPr>
          <w:sz w:val="21"/>
        </w:rPr>
      </w:pPr>
      <w:r>
        <w:rPr>
          <w:color w:val="666666"/>
          <w:spacing w:val="-1"/>
          <w:w w:val="95"/>
          <w:sz w:val="21"/>
        </w:rPr>
        <w:t>《</w:t>
      </w:r>
      <w:r>
        <w:rPr>
          <w:rFonts w:hint="eastAsia"/>
          <w:color w:val="666666"/>
          <w:spacing w:val="-1"/>
          <w:w w:val="95"/>
          <w:sz w:val="21"/>
          <w:lang w:eastAsia="zh-CN"/>
        </w:rPr>
        <w:t>恒天财富太太小钱包</w:t>
      </w:r>
      <w:r>
        <w:rPr>
          <w:color w:val="666666"/>
          <w:w w:val="95"/>
          <w:sz w:val="21"/>
        </w:rPr>
        <w:t>》（</w:t>
      </w:r>
      <w:r>
        <w:rPr>
          <w:rFonts w:hint="eastAsia"/>
          <w:color w:val="666666"/>
          <w:w w:val="95"/>
          <w:sz w:val="21"/>
          <w:lang w:eastAsia="zh-CN"/>
        </w:rPr>
        <w:t>微信小程序</w:t>
      </w:r>
      <w:r>
        <w:rPr>
          <w:color w:val="666666"/>
          <w:w w:val="95"/>
          <w:sz w:val="21"/>
        </w:rPr>
        <w:t xml:space="preserve">）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/>
        <w:jc w:val="left"/>
      </w:pPr>
      <w:r>
        <w:rPr>
          <w:color w:val="666666"/>
        </w:rPr>
        <w:t>项目描述：</w:t>
      </w:r>
      <w:r>
        <w:rPr>
          <w:rFonts w:hint="eastAsia"/>
          <w:color w:val="666666"/>
          <w:lang w:eastAsia="zh-CN"/>
        </w:rPr>
        <w:t>为恒天财富开发，目标用户为全职太太，专注分享全职太太理财投资知识、经验、观念的在线交友平</w:t>
      </w:r>
      <w:r>
        <w:rPr>
          <w:rFonts w:hint="eastAsia"/>
          <w:color w:val="666666"/>
          <w:lang w:val="en-US" w:eastAsia="zh-CN"/>
        </w:rPr>
        <w:tab/>
      </w:r>
      <w:r>
        <w:rPr>
          <w:rFonts w:hint="eastAsia"/>
          <w:color w:val="666666"/>
          <w:lang w:val="en-US" w:eastAsia="zh-CN"/>
        </w:rPr>
        <w:tab/>
      </w:r>
      <w:r>
        <w:rPr>
          <w:rFonts w:hint="eastAsia"/>
          <w:color w:val="666666"/>
          <w:lang w:val="en-US" w:eastAsia="zh-CN"/>
        </w:rPr>
        <w:t xml:space="preserve">     </w:t>
      </w:r>
      <w:r>
        <w:rPr>
          <w:rFonts w:hint="eastAsia"/>
          <w:color w:val="666666"/>
          <w:lang w:val="en-US" w:eastAsia="zh-CN"/>
        </w:rPr>
        <w:tab/>
      </w:r>
      <w:r>
        <w:rPr>
          <w:rFonts w:hint="eastAsia"/>
          <w:color w:val="666666"/>
          <w:lang w:val="en-US" w:eastAsia="zh-CN"/>
        </w:rPr>
        <w:t xml:space="preserve">     </w:t>
      </w:r>
      <w:r>
        <w:rPr>
          <w:rFonts w:hint="eastAsia"/>
          <w:color w:val="666666"/>
          <w:lang w:eastAsia="zh-CN"/>
        </w:rPr>
        <w:t>台</w:t>
      </w:r>
      <w:r>
        <w:rPr>
          <w:color w:val="666666"/>
        </w:rPr>
        <w:t>。</w:t>
      </w:r>
    </w:p>
    <w:p>
      <w:pPr>
        <w:pStyle w:val="5"/>
        <w:spacing w:before="243" w:line="391" w:lineRule="auto"/>
        <w:ind w:left="119" w:right="654"/>
        <w:rPr>
          <w:rFonts w:hint="default" w:eastAsia="微软雅黑"/>
          <w:lang w:val="en-US" w:eastAsia="zh-CN"/>
        </w:rPr>
      </w:pPr>
      <w:r>
        <w:rPr>
          <w:rFonts w:hint="eastAsia"/>
          <w:color w:val="666666"/>
          <w:lang w:eastAsia="zh-CN"/>
        </w:rPr>
        <w:t>项目成绩</w:t>
      </w:r>
      <w:r>
        <w:rPr>
          <w:color w:val="666666"/>
        </w:rPr>
        <w:t>：</w:t>
      </w:r>
      <w:r>
        <w:rPr>
          <w:rFonts w:hint="eastAsia"/>
          <w:color w:val="666666"/>
          <w:lang w:val="en-US" w:eastAsia="zh-CN"/>
        </w:rPr>
        <w:t>1</w:t>
      </w:r>
      <w:r>
        <w:rPr>
          <w:color w:val="666666"/>
        </w:rPr>
        <w:t>.</w:t>
      </w:r>
      <w:r>
        <w:rPr>
          <w:rFonts w:hint="eastAsia"/>
          <w:color w:val="666666"/>
          <w:lang w:eastAsia="zh-CN"/>
        </w:rPr>
        <w:t>使用</w:t>
      </w:r>
      <w:r>
        <w:rPr>
          <w:rFonts w:hint="eastAsia"/>
          <w:color w:val="666666"/>
          <w:lang w:val="en-US" w:eastAsia="zh-CN"/>
        </w:rPr>
        <w:t>ES6新标准，封装了微信小程序网络请求等</w:t>
      </w:r>
    </w:p>
    <w:p>
      <w:pPr>
        <w:pStyle w:val="11"/>
        <w:numPr>
          <w:ilvl w:val="0"/>
          <w:numId w:val="0"/>
        </w:numPr>
        <w:tabs>
          <w:tab w:val="left" w:pos="1310"/>
        </w:tabs>
        <w:spacing w:before="0" w:after="0" w:line="391" w:lineRule="auto"/>
        <w:ind w:leftChars="500" w:right="5554" w:rightChars="0"/>
        <w:jc w:val="left"/>
        <w:rPr>
          <w:rFonts w:hint="default"/>
          <w:color w:val="666666"/>
          <w:lang w:val="en-US" w:eastAsia="zh-CN"/>
        </w:rPr>
      </w:pPr>
      <w:r>
        <w:rPr>
          <w:rFonts w:hint="eastAsia"/>
          <w:color w:val="666666"/>
          <w:lang w:val="en-US" w:eastAsia="zh-CN"/>
        </w:rPr>
        <w:t>2.熟练使用flex布局，运用了瀑布流布局</w:t>
      </w:r>
    </w:p>
    <w:p>
      <w:pPr>
        <w:pStyle w:val="11"/>
        <w:numPr>
          <w:ilvl w:val="0"/>
          <w:numId w:val="0"/>
        </w:numPr>
        <w:tabs>
          <w:tab w:val="left" w:pos="1310"/>
        </w:tabs>
        <w:spacing w:before="0" w:after="0" w:line="391" w:lineRule="auto"/>
        <w:ind w:leftChars="500" w:right="5554" w:rightChars="0"/>
        <w:jc w:val="left"/>
        <w:rPr>
          <w:rFonts w:hint="eastAsia"/>
          <w:color w:val="666666"/>
          <w:spacing w:val="-2"/>
          <w:sz w:val="21"/>
          <w:lang w:eastAsia="zh-CN"/>
        </w:rPr>
      </w:pPr>
      <w:r>
        <w:rPr>
          <w:rFonts w:hint="eastAsia"/>
          <w:color w:val="666666"/>
          <w:spacing w:val="-2"/>
          <w:sz w:val="21"/>
          <w:lang w:val="en-US" w:eastAsia="zh-CN"/>
        </w:rPr>
        <w:t>3</w:t>
      </w:r>
      <w:r>
        <w:rPr>
          <w:color w:val="666666"/>
          <w:spacing w:val="-2"/>
          <w:sz w:val="21"/>
        </w:rPr>
        <w:t>.</w:t>
      </w:r>
      <w:r>
        <w:rPr>
          <w:rFonts w:hint="eastAsia"/>
          <w:color w:val="666666"/>
          <w:spacing w:val="-2"/>
          <w:sz w:val="21"/>
          <w:lang w:eastAsia="zh-CN"/>
        </w:rPr>
        <w:t>熟悉了微信小程序登录流程</w:t>
      </w:r>
    </w:p>
    <w:p>
      <w:pPr>
        <w:pStyle w:val="11"/>
        <w:numPr>
          <w:ilvl w:val="0"/>
          <w:numId w:val="0"/>
        </w:numPr>
        <w:tabs>
          <w:tab w:val="left" w:pos="1310"/>
        </w:tabs>
        <w:spacing w:before="0" w:after="0" w:line="391" w:lineRule="auto"/>
        <w:ind w:leftChars="500" w:right="5554" w:rightChars="0"/>
        <w:jc w:val="left"/>
        <w:rPr>
          <w:rFonts w:hint="default"/>
          <w:color w:val="666666"/>
          <w:spacing w:val="-2"/>
          <w:sz w:val="21"/>
          <w:lang w:val="en-US" w:eastAsia="zh-CN"/>
        </w:rPr>
      </w:pPr>
      <w:r>
        <w:rPr>
          <w:rFonts w:hint="eastAsia"/>
          <w:color w:val="666666"/>
          <w:spacing w:val="-2"/>
          <w:sz w:val="21"/>
          <w:lang w:val="en-US" w:eastAsia="zh-CN"/>
        </w:rPr>
        <w:t>4.熟悉了类小红书、今日头条业务（多级评论、关注、收藏等）的开发</w:t>
      </w:r>
    </w:p>
    <w:p>
      <w:pPr>
        <w:spacing w:after="0" w:line="391" w:lineRule="auto"/>
        <w:rPr>
          <w:rFonts w:hint="eastAsia" w:eastAsia="微软雅黑"/>
          <w:lang w:eastAsia="zh-CN"/>
        </w:rPr>
        <w:sectPr>
          <w:pgSz w:w="12300" w:h="17400"/>
          <w:pgMar w:top="1200" w:right="360" w:bottom="280" w:left="360" w:header="720" w:footer="720" w:gutter="0"/>
        </w:sectPr>
      </w:pPr>
    </w:p>
    <w:p>
      <w:pPr>
        <w:pStyle w:val="5"/>
        <w:spacing w:before="16"/>
        <w:rPr>
          <w:sz w:val="7"/>
        </w:rPr>
      </w:pPr>
    </w:p>
    <w:p>
      <w:pPr>
        <w:pStyle w:val="11"/>
        <w:numPr>
          <w:ilvl w:val="1"/>
          <w:numId w:val="4"/>
        </w:numPr>
        <w:tabs>
          <w:tab w:val="left" w:pos="291"/>
        </w:tabs>
        <w:spacing w:before="45" w:after="0" w:line="391" w:lineRule="auto"/>
        <w:ind w:left="119" w:right="8071" w:firstLine="0"/>
        <w:jc w:val="left"/>
        <w:rPr>
          <w:sz w:val="21"/>
        </w:rPr>
      </w:pPr>
      <w:r>
        <w:rPr>
          <w:color w:val="666666"/>
          <w:w w:val="95"/>
          <w:sz w:val="21"/>
        </w:rPr>
        <w:t>《</w:t>
      </w:r>
      <w:r>
        <w:rPr>
          <w:rFonts w:hint="eastAsia"/>
          <w:color w:val="666666"/>
          <w:w w:val="95"/>
          <w:sz w:val="21"/>
          <w:lang w:eastAsia="zh-CN"/>
        </w:rPr>
        <w:t>有包发发</w:t>
      </w:r>
      <w:r>
        <w:rPr>
          <w:color w:val="666666"/>
          <w:w w:val="95"/>
          <w:sz w:val="21"/>
        </w:rPr>
        <w:t>》（混合开发</w:t>
      </w:r>
      <w:r>
        <w:rPr>
          <w:rFonts w:hint="eastAsia"/>
          <w:color w:val="666666"/>
          <w:w w:val="95"/>
          <w:sz w:val="21"/>
          <w:lang w:val="en-US" w:eastAsia="zh-CN"/>
        </w:rPr>
        <w:t>项目</w:t>
      </w:r>
      <w:r>
        <w:rPr>
          <w:color w:val="666666"/>
          <w:spacing w:val="-12"/>
          <w:w w:val="95"/>
          <w:sz w:val="21"/>
        </w:rPr>
        <w:t>）</w:t>
      </w:r>
    </w:p>
    <w:p>
      <w:pPr>
        <w:pStyle w:val="5"/>
        <w:spacing w:line="384" w:lineRule="exac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lang w:eastAsia="zh-CN"/>
        </w:rPr>
      </w:pPr>
      <w:r>
        <w:rPr>
          <w:color w:val="666666"/>
        </w:rPr>
        <w:t>项目描述：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lang w:eastAsia="zh-CN"/>
        </w:rPr>
        <w:t>面向企业及个人的发包抢包软件平台，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lang w:val="en-US" w:eastAsia="zh-CN"/>
        </w:rPr>
        <w:t>hybrid app，有个人版和企业版。</w:t>
      </w:r>
    </w:p>
    <w:p>
      <w:pPr>
        <w:pStyle w:val="5"/>
        <w:spacing w:line="384" w:lineRule="exac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lang w:val="en-US" w:eastAsia="zh-CN"/>
        </w:rPr>
      </w:pPr>
      <w:r>
        <w:rPr>
          <w:color w:val="666666"/>
          <w:spacing w:val="-1"/>
          <w:w w:val="95"/>
        </w:rPr>
        <w:t>项目职责：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lang w:eastAsia="zh-CN"/>
        </w:rPr>
        <w:t>主要负责整个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lang w:val="en-US" w:eastAsia="zh-CN"/>
        </w:rPr>
        <w:t>app数据统计相关模块,官网的搭建。</w:t>
      </w:r>
    </w:p>
    <w:p>
      <w:pPr>
        <w:numPr>
          <w:ilvl w:val="0"/>
          <w:numId w:val="0"/>
        </w:numPr>
        <w:ind w:right="0" w:rightChars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lang w:val="en-US" w:eastAsia="zh-CN"/>
        </w:rPr>
      </w:pPr>
      <w:r>
        <w:rPr>
          <w:rFonts w:hint="eastAsia"/>
          <w:color w:val="666666"/>
          <w:spacing w:val="-1"/>
          <w:w w:val="95"/>
          <w:lang w:eastAsia="zh-CN"/>
        </w:rPr>
        <w:t>应用技术</w:t>
      </w:r>
      <w:r>
        <w:rPr>
          <w:color w:val="666666"/>
          <w:spacing w:val="-1"/>
          <w:w w:val="95"/>
        </w:rPr>
        <w:t>：</w:t>
      </w:r>
      <w:r>
        <w:rPr>
          <w:rFonts w:hint="eastAsia"/>
          <w:color w:val="666666"/>
          <w:spacing w:val="-1"/>
          <w:w w:val="95"/>
          <w:lang w:val="en-US" w:eastAsia="zh-CN"/>
        </w:rPr>
        <w:t xml:space="preserve">  </w:t>
      </w:r>
      <w:r>
        <w:rPr>
          <w:rFonts w:hint="eastAsia"/>
          <w:color w:val="666666"/>
          <w:spacing w:val="-1"/>
          <w:w w:val="95"/>
          <w:lang w:val="en-US" w:eastAsia="zh-CN"/>
        </w:rPr>
        <w:tab/>
      </w:r>
      <w:r>
        <w:rPr>
          <w:rFonts w:hint="eastAsia"/>
          <w:color w:val="666666"/>
          <w:spacing w:val="-1"/>
          <w:w w:val="95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lang w:val="en-US" w:eastAsia="zh-CN"/>
        </w:rPr>
        <w:t>利用div+css、rem完成页面布局</w:t>
      </w:r>
    </w:p>
    <w:p>
      <w:pPr>
        <w:numPr>
          <w:ilvl w:val="0"/>
          <w:numId w:val="0"/>
        </w:numPr>
        <w:ind w:left="720" w:leftChars="0" w:right="0" w:rightChars="0" w:firstLine="7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lang w:val="en-US" w:eastAsia="zh-CN"/>
        </w:rPr>
      </w:pPr>
      <w:r>
        <w:rPr>
          <w:rFonts w:hint="eastAsia" w:cs="微软雅黑"/>
          <w:b w:val="0"/>
          <w:i w:val="0"/>
          <w:caps w:val="0"/>
          <w:color w:val="666666"/>
          <w:spacing w:val="0"/>
          <w:sz w:val="21"/>
          <w:szCs w:val="21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lang w:val="en-US" w:eastAsia="zh-CN"/>
        </w:rPr>
        <w:t>使用css3属性实现动画效果</w:t>
      </w:r>
    </w:p>
    <w:p>
      <w:pPr>
        <w:numPr>
          <w:ilvl w:val="0"/>
          <w:numId w:val="0"/>
        </w:numPr>
        <w:ind w:left="720" w:leftChars="0" w:right="0" w:rightChars="0" w:firstLine="7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lang w:val="en-US" w:eastAsia="zh-CN"/>
        </w:rPr>
      </w:pPr>
      <w:r>
        <w:rPr>
          <w:rFonts w:hint="eastAsia" w:cs="微软雅黑"/>
          <w:b w:val="0"/>
          <w:i w:val="0"/>
          <w:caps w:val="0"/>
          <w:color w:val="666666"/>
          <w:spacing w:val="0"/>
          <w:sz w:val="21"/>
          <w:szCs w:val="21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lang w:val="en-US" w:eastAsia="zh-CN"/>
        </w:rPr>
        <w:t>使用mui、swipwer、zepoto等插件实现页面效果</w:t>
      </w:r>
    </w:p>
    <w:p>
      <w:pPr>
        <w:numPr>
          <w:ilvl w:val="0"/>
          <w:numId w:val="0"/>
        </w:numPr>
        <w:ind w:left="720" w:leftChars="0" w:right="0" w:rightChars="0" w:firstLine="720" w:firstLineChars="0"/>
        <w:rPr>
          <w:rFonts w:hint="default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lang w:val="en-US" w:eastAsia="zh-CN"/>
        </w:rPr>
      </w:pPr>
      <w:r>
        <w:rPr>
          <w:rFonts w:hint="eastAsia" w:cs="微软雅黑"/>
          <w:b w:val="0"/>
          <w:i w:val="0"/>
          <w:caps w:val="0"/>
          <w:color w:val="666666"/>
          <w:spacing w:val="0"/>
          <w:sz w:val="21"/>
          <w:szCs w:val="21"/>
          <w:shd w:val="clear" w:color="auto" w:fill="FFFFFF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采用</w:t>
      </w:r>
      <w:r>
        <w:rPr>
          <w:rFonts w:hint="eastAsia" w:cs="微软雅黑"/>
          <w:b w:val="0"/>
          <w:i w:val="0"/>
          <w:caps w:val="0"/>
          <w:color w:val="666666"/>
          <w:spacing w:val="0"/>
          <w:sz w:val="21"/>
          <w:szCs w:val="21"/>
          <w:shd w:val="clear" w:color="auto" w:fill="FFFFFF"/>
          <w:lang w:val="en-US" w:eastAsia="zh-CN"/>
        </w:rPr>
        <w:t>Vue实现数据交互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leftChars="0" w:right="0" w:rightChars="0" w:firstLine="7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color="auto" w:fill="FFFFFF"/>
        </w:rPr>
      </w:pPr>
      <w:r>
        <w:rPr>
          <w:rFonts w:hint="eastAsia" w:cs="微软雅黑"/>
          <w:b w:val="0"/>
          <w:i w:val="0"/>
          <w:caps w:val="0"/>
          <w:color w:val="666666"/>
          <w:spacing w:val="0"/>
          <w:sz w:val="21"/>
          <w:szCs w:val="21"/>
          <w:shd w:val="clear" w:color="auto" w:fill="FFFFFF"/>
          <w:lang w:val="en-US" w:eastAsia="zh-CN"/>
        </w:rPr>
        <w:t>5.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使用精灵图和阿里巴巴矢量图IconFont来减少图片请求次数，优化网页性能</w:t>
      </w:r>
    </w:p>
    <w:p>
      <w:pPr>
        <w:numPr>
          <w:ilvl w:val="0"/>
          <w:numId w:val="0"/>
        </w:numPr>
        <w:ind w:left="720" w:leftChars="0" w:right="0" w:rightChars="0" w:firstLine="7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lang w:val="en-US" w:eastAsia="zh-CN"/>
        </w:rPr>
      </w:pPr>
      <w:r>
        <w:rPr>
          <w:rFonts w:hint="eastAsia" w:cs="微软雅黑"/>
          <w:b w:val="0"/>
          <w:i w:val="0"/>
          <w:caps w:val="0"/>
          <w:color w:val="666666"/>
          <w:spacing w:val="0"/>
          <w:sz w:val="21"/>
          <w:szCs w:val="21"/>
          <w:lang w:val="en-US" w:eastAsia="zh-CN"/>
        </w:rPr>
        <w:t>6.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lang w:val="en-US" w:eastAsia="zh-CN"/>
        </w:rPr>
        <w:t>调试网页的兼容问题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/>
        <w:ind w:left="720" w:leftChars="0" w:right="0" w:rightChars="0" w:firstLine="7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b w:val="0"/>
          <w:i w:val="0"/>
          <w:caps w:val="0"/>
          <w:color w:val="666666"/>
          <w:spacing w:val="0"/>
          <w:sz w:val="21"/>
          <w:szCs w:val="21"/>
          <w:lang w:val="en-US" w:eastAsia="zh-CN"/>
        </w:rPr>
        <w:t>7.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lang w:val="en-US" w:eastAsia="zh-CN"/>
        </w:rPr>
        <w:t>使用jsBridge与android、iso协同实现了h5原生页面的交互功能</w:t>
      </w:r>
    </w:p>
    <w:p>
      <w:pPr>
        <w:pStyle w:val="5"/>
        <w:numPr>
          <w:ilvl w:val="0"/>
          <w:numId w:val="0"/>
        </w:numPr>
        <w:spacing w:line="391" w:lineRule="auto"/>
        <w:ind w:right="6770" w:rightChars="0"/>
        <w:rPr>
          <w:color w:val="666666"/>
        </w:rPr>
      </w:pPr>
    </w:p>
    <w:p>
      <w:pPr>
        <w:pStyle w:val="5"/>
        <w:rPr>
          <w:sz w:val="28"/>
        </w:rPr>
      </w:pPr>
    </w:p>
    <w:p>
      <w:pPr>
        <w:pStyle w:val="5"/>
        <w:spacing w:before="11"/>
        <w:rPr>
          <w:sz w:val="39"/>
        </w:rPr>
      </w:pPr>
    </w:p>
    <w:p>
      <w:pPr>
        <w:pStyle w:val="11"/>
        <w:numPr>
          <w:ilvl w:val="0"/>
          <w:numId w:val="0"/>
        </w:numPr>
        <w:tabs>
          <w:tab w:val="left" w:pos="291"/>
        </w:tabs>
        <w:spacing w:before="0" w:after="0" w:line="391" w:lineRule="auto"/>
        <w:ind w:left="119" w:leftChars="0" w:right="8206" w:rightChars="0"/>
        <w:jc w:val="left"/>
        <w:rPr>
          <w:sz w:val="21"/>
        </w:rPr>
      </w:pPr>
      <w:r>
        <w:rPr>
          <w:rFonts w:hint="eastAsia"/>
          <w:color w:val="666666"/>
          <w:sz w:val="21"/>
          <w:lang w:val="en-US" w:eastAsia="zh-CN"/>
        </w:rPr>
        <w:t>5</w:t>
      </w:r>
      <w:r>
        <w:rPr>
          <w:color w:val="666666"/>
          <w:sz w:val="21"/>
        </w:rPr>
        <w:t>《亿成优鲜》（移动端vue项目</w:t>
      </w:r>
      <w:r>
        <w:rPr>
          <w:color w:val="666666"/>
          <w:spacing w:val="-14"/>
          <w:sz w:val="21"/>
        </w:rPr>
        <w:t xml:space="preserve">） </w:t>
      </w:r>
    </w:p>
    <w:p>
      <w:pPr>
        <w:pStyle w:val="5"/>
        <w:spacing w:line="384" w:lineRule="exact"/>
        <w:ind w:left="119"/>
      </w:pPr>
      <w:r>
        <w:rPr>
          <w:color w:val="666666"/>
        </w:rPr>
        <w:t>项目描述：一款生鲜食品供应平台，提供优质生鲜的源产——销售——物流一站式服务。</w:t>
      </w:r>
    </w:p>
    <w:p>
      <w:pPr>
        <w:pStyle w:val="5"/>
        <w:rPr>
          <w:sz w:val="16"/>
        </w:rPr>
      </w:pPr>
    </w:p>
    <w:p>
      <w:pPr>
        <w:pStyle w:val="5"/>
        <w:spacing w:line="194" w:lineRule="auto"/>
        <w:ind w:left="119" w:right="309"/>
      </w:pPr>
      <w:r>
        <w:rPr>
          <w:color w:val="666666"/>
        </w:rPr>
        <w:t>项目职责：前台页面的实现，路由和vuex的搭建，实现页面跳转组件切换，轮播的实现以及各页面基于ajax请求的动态渲染。</w:t>
      </w:r>
    </w:p>
    <w:p>
      <w:pPr>
        <w:pStyle w:val="5"/>
        <w:spacing w:before="6"/>
        <w:rPr>
          <w:sz w:val="14"/>
        </w:rPr>
      </w:pPr>
    </w:p>
    <w:p>
      <w:pPr>
        <w:pStyle w:val="5"/>
        <w:ind w:left="119"/>
      </w:pPr>
      <w:r>
        <w:rPr>
          <w:color w:val="666666"/>
        </w:rPr>
        <w:t>应用技术：1.使用vue-cli生成webpack结构</w:t>
      </w:r>
    </w:p>
    <w:p>
      <w:pPr>
        <w:pStyle w:val="5"/>
        <w:spacing w:before="243" w:line="391" w:lineRule="auto"/>
        <w:ind w:left="1138" w:right="6743"/>
      </w:pPr>
      <w:r>
        <w:rPr>
          <w:color w:val="666666"/>
        </w:rPr>
        <w:t>2.使用sass-loader进行scss转css的处理3.使用vue-router完成路由的搭建</w:t>
      </w:r>
    </w:p>
    <w:p>
      <w:pPr>
        <w:pStyle w:val="11"/>
        <w:numPr>
          <w:ilvl w:val="0"/>
          <w:numId w:val="5"/>
        </w:numPr>
        <w:tabs>
          <w:tab w:val="left" w:pos="1310"/>
        </w:tabs>
        <w:spacing w:before="0" w:after="0" w:line="384" w:lineRule="exact"/>
        <w:ind w:left="1309" w:right="0" w:hanging="172"/>
        <w:jc w:val="left"/>
        <w:rPr>
          <w:sz w:val="21"/>
        </w:rPr>
      </w:pPr>
      <w:r>
        <w:rPr>
          <w:color w:val="666666"/>
          <w:sz w:val="21"/>
        </w:rPr>
        <w:t>使用Mint-UI实现轮播</w:t>
      </w:r>
    </w:p>
    <w:p>
      <w:pPr>
        <w:pStyle w:val="11"/>
        <w:numPr>
          <w:ilvl w:val="0"/>
          <w:numId w:val="5"/>
        </w:numPr>
        <w:tabs>
          <w:tab w:val="left" w:pos="1310"/>
        </w:tabs>
        <w:spacing w:before="242" w:after="0" w:line="391" w:lineRule="auto"/>
        <w:ind w:left="1138" w:right="7876" w:firstLine="0"/>
        <w:jc w:val="left"/>
        <w:rPr>
          <w:sz w:val="21"/>
        </w:rPr>
      </w:pPr>
      <w:r>
        <w:rPr>
          <w:color w:val="666666"/>
          <w:sz w:val="21"/>
        </w:rPr>
        <w:t>使用axios</w:t>
      </w:r>
      <w:r>
        <w:rPr>
          <w:color w:val="666666"/>
          <w:spacing w:val="-2"/>
          <w:sz w:val="21"/>
        </w:rPr>
        <w:t>从后台获取数据</w:t>
      </w:r>
      <w:r>
        <w:rPr>
          <w:color w:val="666666"/>
          <w:spacing w:val="-5"/>
          <w:sz w:val="21"/>
        </w:rPr>
        <w:t>6</w:t>
      </w:r>
      <w:r>
        <w:rPr>
          <w:color w:val="666666"/>
          <w:spacing w:val="-3"/>
          <w:sz w:val="21"/>
        </w:rPr>
        <w:t>.用</w:t>
      </w:r>
      <w:r>
        <w:rPr>
          <w:color w:val="666666"/>
          <w:sz w:val="21"/>
        </w:rPr>
        <w:t>git进行项目代码管理</w:t>
      </w:r>
    </w:p>
    <w:p>
      <w:pPr>
        <w:pStyle w:val="5"/>
        <w:spacing w:line="384" w:lineRule="exact"/>
        <w:ind w:left="1138"/>
      </w:pPr>
      <w:r>
        <w:rPr>
          <w:color w:val="666666"/>
        </w:rPr>
        <w:t>7.使用vuex进行全局状态管理</w:t>
      </w:r>
    </w:p>
    <w:p>
      <w:pPr>
        <w:spacing w:after="0" w:line="384" w:lineRule="exact"/>
        <w:sectPr>
          <w:pgSz w:w="12300" w:h="17400"/>
          <w:pgMar w:top="1660" w:right="360" w:bottom="280" w:left="360" w:header="720" w:footer="720" w:gutter="0"/>
        </w:sectPr>
      </w:pPr>
    </w:p>
    <w:p>
      <w:pPr>
        <w:pStyle w:val="5"/>
        <w:spacing w:before="16"/>
        <w:rPr>
          <w:sz w:val="7"/>
        </w:rPr>
      </w:pPr>
      <w:r>
        <w:drawing>
          <wp:anchor distT="0" distB="0" distL="0" distR="0" simplePos="0" relativeHeight="251679744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10638155</wp:posOffset>
            </wp:positionV>
            <wp:extent cx="7802880" cy="39941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2879" cy="399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numPr>
          <w:ilvl w:val="0"/>
          <w:numId w:val="0"/>
        </w:numPr>
        <w:tabs>
          <w:tab w:val="left" w:pos="291"/>
        </w:tabs>
        <w:spacing w:before="45" w:after="0" w:line="391" w:lineRule="auto"/>
        <w:ind w:left="119" w:leftChars="0" w:right="8296" w:rightChars="0"/>
        <w:jc w:val="left"/>
        <w:rPr>
          <w:sz w:val="21"/>
        </w:rPr>
      </w:pPr>
      <w:r>
        <w:rPr>
          <w:rFonts w:hint="eastAsia"/>
          <w:color w:val="666666"/>
          <w:sz w:val="21"/>
          <w:lang w:val="en-US" w:eastAsia="zh-CN"/>
        </w:rPr>
        <w:t>7.</w:t>
      </w:r>
      <w:r>
        <w:rPr>
          <w:color w:val="666666"/>
          <w:sz w:val="21"/>
        </w:rPr>
        <w:t>《大连新思官网重构》（PC端</w:t>
      </w:r>
      <w:r>
        <w:rPr>
          <w:color w:val="666666"/>
          <w:spacing w:val="-15"/>
          <w:sz w:val="21"/>
        </w:rPr>
        <w:t xml:space="preserve">） </w:t>
      </w:r>
    </w:p>
    <w:p>
      <w:pPr>
        <w:pStyle w:val="5"/>
        <w:spacing w:line="384" w:lineRule="exact"/>
        <w:ind w:left="119"/>
      </w:pPr>
      <w:r>
        <w:rPr>
          <w:color w:val="666666"/>
          <w:w w:val="95"/>
        </w:rPr>
        <w:t>项目描述：大连新思软件技术有限公司官网。</w:t>
      </w:r>
    </w:p>
    <w:p>
      <w:pPr>
        <w:pStyle w:val="5"/>
        <w:spacing w:before="243" w:line="391" w:lineRule="auto"/>
        <w:ind w:left="119" w:right="6213"/>
      </w:pPr>
      <w:r>
        <w:rPr>
          <w:color w:val="666666"/>
          <w:spacing w:val="-1"/>
        </w:rPr>
        <w:t>项目职责：负责基本页面静态布局和部分动画效果制作。</w:t>
      </w:r>
      <w:r>
        <w:rPr>
          <w:color w:val="666666"/>
        </w:rPr>
        <w:t>应用技术：1.jquery实现动画以及事件处理。</w:t>
      </w:r>
    </w:p>
    <w:p>
      <w:pPr>
        <w:pStyle w:val="11"/>
        <w:numPr>
          <w:ilvl w:val="1"/>
          <w:numId w:val="5"/>
        </w:numPr>
        <w:tabs>
          <w:tab w:val="left" w:pos="1310"/>
        </w:tabs>
        <w:spacing w:before="0" w:after="0" w:line="391" w:lineRule="auto"/>
        <w:ind w:left="1138" w:right="7442" w:firstLine="0"/>
        <w:jc w:val="left"/>
        <w:rPr>
          <w:sz w:val="21"/>
        </w:rPr>
      </w:pPr>
      <w:r>
        <w:rPr>
          <w:color w:val="666666"/>
          <w:sz w:val="21"/>
        </w:rPr>
        <w:t>使用</w:t>
      </w:r>
      <w:r>
        <w:rPr>
          <w:color w:val="666666"/>
          <w:spacing w:val="-4"/>
          <w:sz w:val="21"/>
        </w:rPr>
        <w:t>div+css</w:t>
      </w:r>
      <w:r>
        <w:rPr>
          <w:color w:val="666666"/>
          <w:spacing w:val="-2"/>
          <w:sz w:val="21"/>
        </w:rPr>
        <w:t>实现百分比布局。</w:t>
      </w:r>
      <w:r>
        <w:rPr>
          <w:color w:val="666666"/>
          <w:spacing w:val="-5"/>
          <w:sz w:val="21"/>
        </w:rPr>
        <w:t>3</w:t>
      </w:r>
      <w:r>
        <w:rPr>
          <w:color w:val="666666"/>
          <w:spacing w:val="-2"/>
          <w:sz w:val="21"/>
        </w:rPr>
        <w:t>.使用</w:t>
      </w:r>
      <w:r>
        <w:rPr>
          <w:color w:val="666666"/>
          <w:spacing w:val="-3"/>
          <w:sz w:val="21"/>
        </w:rPr>
        <w:t>svn</w:t>
      </w:r>
      <w:r>
        <w:rPr>
          <w:color w:val="666666"/>
          <w:sz w:val="21"/>
        </w:rPr>
        <w:t>进行代码版本控制</w:t>
      </w:r>
    </w:p>
    <w:p>
      <w:pPr>
        <w:pStyle w:val="5"/>
        <w:rPr>
          <w:sz w:val="28"/>
        </w:rPr>
      </w:pPr>
    </w:p>
    <w:p>
      <w:pPr>
        <w:pStyle w:val="5"/>
        <w:rPr>
          <w:sz w:val="20"/>
        </w:rPr>
      </w:pPr>
    </w:p>
    <w:p>
      <w:pPr>
        <w:pStyle w:val="5"/>
        <w:spacing w:before="2"/>
        <w:rPr>
          <w:sz w:val="15"/>
        </w:rPr>
      </w:pPr>
    </w:p>
    <w:p>
      <w:pPr>
        <w:pStyle w:val="2"/>
        <w:spacing w:before="22"/>
      </w:pP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294640</wp:posOffset>
                </wp:positionH>
                <wp:positionV relativeFrom="paragraph">
                  <wp:posOffset>36830</wp:posOffset>
                </wp:positionV>
                <wp:extent cx="285750" cy="285750"/>
                <wp:effectExtent l="635" t="0" r="0" b="0"/>
                <wp:wrapNone/>
                <wp:docPr id="30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" cy="285750"/>
                          <a:chOff x="465" y="58"/>
                          <a:chExt cx="450" cy="450"/>
                        </a:xfrm>
                      </wpg:grpSpPr>
                      <wps:wsp>
                        <wps:cNvPr id="28" name="任意多边形 28"/>
                        <wps:cNvSpPr/>
                        <wps:spPr>
                          <a:xfrm>
                            <a:off x="464" y="58"/>
                            <a:ext cx="450" cy="4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50" h="450">
                                <a:moveTo>
                                  <a:pt x="224" y="450"/>
                                </a:moveTo>
                                <a:lnTo>
                                  <a:pt x="153" y="438"/>
                                </a:lnTo>
                                <a:lnTo>
                                  <a:pt x="92" y="406"/>
                                </a:lnTo>
                                <a:lnTo>
                                  <a:pt x="43" y="358"/>
                                </a:lnTo>
                                <a:lnTo>
                                  <a:pt x="11" y="296"/>
                                </a:lnTo>
                                <a:lnTo>
                                  <a:pt x="0" y="225"/>
                                </a:lnTo>
                                <a:lnTo>
                                  <a:pt x="11" y="154"/>
                                </a:lnTo>
                                <a:lnTo>
                                  <a:pt x="43" y="92"/>
                                </a:lnTo>
                                <a:lnTo>
                                  <a:pt x="92" y="44"/>
                                </a:lnTo>
                                <a:lnTo>
                                  <a:pt x="153" y="12"/>
                                </a:lnTo>
                                <a:lnTo>
                                  <a:pt x="224" y="0"/>
                                </a:lnTo>
                                <a:lnTo>
                                  <a:pt x="295" y="12"/>
                                </a:lnTo>
                                <a:lnTo>
                                  <a:pt x="357" y="44"/>
                                </a:lnTo>
                                <a:lnTo>
                                  <a:pt x="406" y="92"/>
                                </a:lnTo>
                                <a:lnTo>
                                  <a:pt x="438" y="154"/>
                                </a:lnTo>
                                <a:lnTo>
                                  <a:pt x="449" y="225"/>
                                </a:lnTo>
                                <a:lnTo>
                                  <a:pt x="438" y="296"/>
                                </a:lnTo>
                                <a:lnTo>
                                  <a:pt x="406" y="358"/>
                                </a:lnTo>
                                <a:lnTo>
                                  <a:pt x="357" y="406"/>
                                </a:lnTo>
                                <a:lnTo>
                                  <a:pt x="295" y="438"/>
                                </a:lnTo>
                                <a:lnTo>
                                  <a:pt x="224" y="4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456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464" y="58"/>
                            <a:ext cx="450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91"/>
                                <w:ind w:left="89" w:right="0" w:firstLine="0"/>
                                <w:jc w:val="left"/>
                                <w:rPr>
                                  <w:rFonts w:ascii="Arial" w:hAnsi="Arial"/>
                                  <w:sz w:val="27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w w:val="133"/>
                                  <w:sz w:val="27"/>
                                </w:rPr>
                                <w:t>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7" o:spid="_x0000_s1026" o:spt="203" style="position:absolute;left:0pt;margin-left:23.2pt;margin-top:2.9pt;height:22.5pt;width:22.5pt;mso-position-horizontal-relative:page;z-index:251681792;mso-width-relative:page;mso-height-relative:page;" coordorigin="465,58" coordsize="450,450" o:gfxdata="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">
                <o:lock v:ext="edit" aspectratio="f"/>
                <v:shape id="_x0000_s1026" o:spid="_x0000_s1026" o:spt="100" style="position:absolute;left:464;top:58;height:450;width:450;" fillcolor="#244564" filled="t" stroked="f" coordsize="450,450" o:gfxdata="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2D5DwtAAAANsAAAAPAAAA&#10;AAAAAAEAIAAAACIAAABkcnMvZG93bnJldi54bWxQSwECFAAUAAAACACHTuJAMy8FnjsAAAA5AAAA&#10;EAAAAAAAAAABACAAAAADAQAAZHJzL3NoYXBleG1sLnhtbFBLBQYAAAAABgAGAFsBAACtAwAAAAA=&#10;" path="m224,450l153,438,92,406,43,358,11,296,0,225,11,154,43,92,92,44,153,12,224,0,295,12,357,44,406,92,438,154,449,225,438,296,406,358,357,406,295,438,224,45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464;top:58;height:450;width:450;" filled="f" stroked="f" coordsize="21600,21600" o:gfxdata="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XJK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91"/>
                          <w:ind w:left="89" w:right="0" w:firstLine="0"/>
                          <w:jc w:val="left"/>
                          <w:rPr>
                            <w:rFonts w:ascii="Arial" w:hAnsi="Arial"/>
                            <w:sz w:val="27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w w:val="133"/>
                            <w:sz w:val="27"/>
                          </w:rPr>
                          <w:t>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675005</wp:posOffset>
                </wp:positionH>
                <wp:positionV relativeFrom="paragraph">
                  <wp:posOffset>346075</wp:posOffset>
                </wp:positionV>
                <wp:extent cx="6831965" cy="0"/>
                <wp:effectExtent l="0" t="0" r="0" b="0"/>
                <wp:wrapNone/>
                <wp:docPr id="31" name="直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1965" cy="0"/>
                        </a:xfrm>
                        <a:prstGeom prst="line">
                          <a:avLst/>
                        </a:prstGeom>
                        <a:ln w="9516" cap="flat" cmpd="sng">
                          <a:solidFill>
                            <a:srgbClr val="24456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0" o:spid="_x0000_s1026" o:spt="20" style="position:absolute;left:0pt;margin-left:53.15pt;margin-top:27.25pt;height:0pt;width:537.95pt;mso-position-horizontal-relative:page;z-index:251682816;mso-width-relative:page;mso-height-relative:page;" filled="f" stroked="t" coordsize="21600,21600" o:gfxdata="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IrUtt1gAAAAoBAAAPAAAAAAAAAAEAIAAAACIA&#10;AABkcnMvZG93bnJldi54bWxQSwECFAAUAAAACACHTuJA0VXqS9IBAACPAwAADgAAAAAAAAABACAA&#10;AAAlAQAAZHJzL2Uyb0RvYy54bWxQSwUGAAAAAAYABgBZAQAAaQUAAAAA&#10;">
                <v:fill on="f" focussize="0,0"/>
                <v:stroke weight="0.749291338582677pt" color="#244564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244564"/>
        </w:rPr>
        <w:t>自我评价</w:t>
      </w:r>
    </w:p>
    <w:p>
      <w:pPr>
        <w:pStyle w:val="5"/>
        <w:spacing w:before="262" w:line="194" w:lineRule="auto"/>
        <w:ind w:left="119" w:right="129" w:firstLine="359"/>
        <w:jc w:val="both"/>
      </w:pPr>
      <w:r>
        <w:rPr>
          <w:rFonts w:hint="eastAsia"/>
          <w:color w:val="666666"/>
          <w:lang w:eastAsia="zh-CN"/>
        </w:rPr>
        <w:t>对</w:t>
      </w:r>
      <w:r>
        <w:rPr>
          <w:color w:val="666666"/>
        </w:rPr>
        <w:t>前端有着浓厚的兴趣以及积极性</w:t>
      </w:r>
      <w:r>
        <w:rPr>
          <w:rFonts w:hint="eastAsia"/>
          <w:color w:val="666666"/>
          <w:lang w:eastAsia="zh-CN"/>
        </w:rPr>
        <w:t>，</w:t>
      </w:r>
      <w:r>
        <w:rPr>
          <w:color w:val="666666"/>
        </w:rPr>
        <w:t>在数年的职业生涯中多数时候都是兴趣驱动学习</w:t>
      </w:r>
      <w:r>
        <w:rPr>
          <w:color w:val="666666"/>
          <w:spacing w:val="-1"/>
        </w:rPr>
        <w:t>。学习能力优秀，逻辑思维能力和创新能力较强，有一定的审美能力，原则性强，在工作中富有激情一直奉</w:t>
      </w:r>
      <w:r>
        <w:rPr>
          <w:color w:val="666666"/>
        </w:rPr>
        <w:t>行效率至上的准则，追求卓越，注重团队合作和与同事之间的沟通。</w:t>
      </w:r>
    </w:p>
    <w:p>
      <w:pPr>
        <w:pStyle w:val="5"/>
        <w:spacing w:before="8"/>
        <w:rPr>
          <w:sz w:val="14"/>
        </w:rPr>
      </w:pPr>
    </w:p>
    <w:p>
      <w:pPr>
        <w:pStyle w:val="5"/>
        <w:ind w:left="479"/>
      </w:pPr>
      <w:r>
        <w:rPr>
          <w:color w:val="666666"/>
        </w:rPr>
        <w:t>性格温和，身体健康，自律，在生活上与人相处融洽。有定时为自己充电的习惯。</w:t>
      </w:r>
    </w:p>
    <w:sectPr>
      <w:pgSz w:w="12300" w:h="17400"/>
      <w:pgMar w:top="1660" w:right="360" w:bottom="0" w:left="36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2"/>
      <w:numFmt w:val="decimal"/>
      <w:lvlText w:val="%1."/>
      <w:lvlJc w:val="left"/>
      <w:pPr>
        <w:ind w:left="119" w:hanging="172"/>
        <w:jc w:val="left"/>
      </w:pPr>
      <w:rPr>
        <w:rFonts w:hint="default" w:ascii="微软雅黑" w:hAnsi="微软雅黑" w:eastAsia="微软雅黑" w:cs="微软雅黑"/>
        <w:color w:val="666666"/>
        <w:spacing w:val="-6"/>
        <w:w w:val="99"/>
        <w:sz w:val="19"/>
        <w:szCs w:val="19"/>
        <w:lang w:val="en-US" w:eastAsia="en-US" w:bidi="en-US"/>
      </w:rPr>
    </w:lvl>
    <w:lvl w:ilvl="1" w:tentative="0">
      <w:start w:val="2"/>
      <w:numFmt w:val="decimal"/>
      <w:lvlText w:val="%2."/>
      <w:lvlJc w:val="left"/>
      <w:pPr>
        <w:ind w:left="1078" w:hanging="172"/>
        <w:jc w:val="right"/>
      </w:pPr>
      <w:rPr>
        <w:rFonts w:hint="default" w:ascii="微软雅黑" w:hAnsi="微软雅黑" w:eastAsia="微软雅黑" w:cs="微软雅黑"/>
        <w:color w:val="666666"/>
        <w:spacing w:val="-6"/>
        <w:w w:val="99"/>
        <w:sz w:val="19"/>
        <w:szCs w:val="19"/>
        <w:lang w:val="en-US" w:eastAsia="en-US" w:bidi="en-US"/>
      </w:rPr>
    </w:lvl>
    <w:lvl w:ilvl="2" w:tentative="0">
      <w:start w:val="2"/>
      <w:numFmt w:val="decimal"/>
      <w:lvlText w:val="%3."/>
      <w:lvlJc w:val="left"/>
      <w:pPr>
        <w:ind w:left="1138" w:hanging="172"/>
        <w:jc w:val="left"/>
      </w:pPr>
      <w:rPr>
        <w:rFonts w:hint="default" w:ascii="微软雅黑" w:hAnsi="微软雅黑" w:eastAsia="微软雅黑" w:cs="微软雅黑"/>
        <w:color w:val="666666"/>
        <w:spacing w:val="-6"/>
        <w:w w:val="99"/>
        <w:sz w:val="19"/>
        <w:szCs w:val="19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445" w:hanging="17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50" w:hanging="17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055" w:hanging="17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60" w:hanging="17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665" w:hanging="17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970" w:hanging="172"/>
      </w:pPr>
      <w:rPr>
        <w:rFonts w:hint="default"/>
        <w:lang w:val="en-US" w:eastAsia="en-US" w:bidi="en-US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290" w:hanging="172"/>
        <w:jc w:val="left"/>
      </w:pPr>
      <w:rPr>
        <w:rFonts w:hint="default" w:ascii="微软雅黑" w:hAnsi="微软雅黑" w:eastAsia="微软雅黑" w:cs="微软雅黑"/>
        <w:color w:val="666666"/>
        <w:spacing w:val="-6"/>
        <w:w w:val="99"/>
        <w:sz w:val="19"/>
        <w:szCs w:val="19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28" w:hanging="172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56" w:hanging="17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684" w:hanging="17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812" w:hanging="17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940" w:hanging="17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7068" w:hanging="17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8196" w:hanging="17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9324" w:hanging="172"/>
      </w:pPr>
      <w:rPr>
        <w:rFonts w:hint="default"/>
        <w:lang w:val="en-US" w:eastAsia="en-US" w:bidi="en-US"/>
      </w:rPr>
    </w:lvl>
  </w:abstractNum>
  <w:abstractNum w:abstractNumId="2">
    <w:nsid w:val="0053208E"/>
    <w:multiLevelType w:val="multilevel"/>
    <w:tmpl w:val="0053208E"/>
    <w:lvl w:ilvl="0" w:tentative="0">
      <w:start w:val="0"/>
      <w:numFmt w:val="bullet"/>
      <w:lvlText w:val="◆"/>
      <w:lvlJc w:val="left"/>
      <w:pPr>
        <w:ind w:left="299" w:hanging="180"/>
      </w:pPr>
      <w:rPr>
        <w:rFonts w:hint="default" w:ascii="微软雅黑" w:hAnsi="微软雅黑" w:eastAsia="微软雅黑" w:cs="微软雅黑"/>
        <w:color w:val="666666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28" w:hanging="18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56" w:hanging="18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684" w:hanging="18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812" w:hanging="18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940" w:hanging="18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7068" w:hanging="18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8196" w:hanging="18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9324" w:hanging="180"/>
      </w:pPr>
      <w:rPr>
        <w:rFonts w:hint="default"/>
        <w:lang w:val="en-US" w:eastAsia="en-US" w:bidi="en-US"/>
      </w:rPr>
    </w:lvl>
  </w:abstractNum>
  <w:abstractNum w:abstractNumId="3">
    <w:nsid w:val="25B654F3"/>
    <w:multiLevelType w:val="multilevel"/>
    <w:tmpl w:val="25B654F3"/>
    <w:lvl w:ilvl="0" w:tentative="0">
      <w:start w:val="4"/>
      <w:numFmt w:val="decimal"/>
      <w:lvlText w:val="%1."/>
      <w:lvlJc w:val="left"/>
      <w:pPr>
        <w:ind w:left="1309" w:hanging="172"/>
        <w:jc w:val="right"/>
      </w:pPr>
      <w:rPr>
        <w:rFonts w:hint="default" w:ascii="微软雅黑" w:hAnsi="微软雅黑" w:eastAsia="微软雅黑" w:cs="微软雅黑"/>
        <w:color w:val="666666"/>
        <w:spacing w:val="-6"/>
        <w:w w:val="99"/>
        <w:sz w:val="19"/>
        <w:szCs w:val="19"/>
        <w:lang w:val="en-US" w:eastAsia="en-US" w:bidi="en-US"/>
      </w:rPr>
    </w:lvl>
    <w:lvl w:ilvl="1" w:tentative="0">
      <w:start w:val="2"/>
      <w:numFmt w:val="decimal"/>
      <w:lvlText w:val="%2."/>
      <w:lvlJc w:val="left"/>
      <w:pPr>
        <w:ind w:left="1138" w:hanging="172"/>
        <w:jc w:val="left"/>
      </w:pPr>
      <w:rPr>
        <w:rFonts w:hint="default" w:ascii="微软雅黑" w:hAnsi="微软雅黑" w:eastAsia="微软雅黑" w:cs="微软雅黑"/>
        <w:color w:val="666666"/>
        <w:spacing w:val="-6"/>
        <w:w w:val="99"/>
        <w:sz w:val="19"/>
        <w:szCs w:val="19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42" w:hanging="17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84" w:hanging="17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726" w:hanging="17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868" w:hanging="17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7011" w:hanging="17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8153" w:hanging="17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9295" w:hanging="172"/>
      </w:pPr>
      <w:rPr>
        <w:rFonts w:hint="default"/>
        <w:lang w:val="en-US" w:eastAsia="en-US" w:bidi="en-US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19" w:hanging="172"/>
        <w:jc w:val="right"/>
      </w:pPr>
      <w:rPr>
        <w:rFonts w:hint="default" w:ascii="微软雅黑" w:hAnsi="微软雅黑" w:eastAsia="微软雅黑" w:cs="微软雅黑"/>
        <w:color w:val="666666"/>
        <w:spacing w:val="-6"/>
        <w:w w:val="99"/>
        <w:sz w:val="19"/>
        <w:szCs w:val="19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266" w:hanging="172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12" w:hanging="17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58" w:hanging="17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704" w:hanging="17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850" w:hanging="17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996" w:hanging="17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8142" w:hanging="17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9288" w:hanging="172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12334"/>
    <w:rsid w:val="06B843A6"/>
    <w:rsid w:val="10B837E7"/>
    <w:rsid w:val="19D44E76"/>
    <w:rsid w:val="1C2805A3"/>
    <w:rsid w:val="21265B57"/>
    <w:rsid w:val="214070E9"/>
    <w:rsid w:val="26DB0D0D"/>
    <w:rsid w:val="28BC3A7C"/>
    <w:rsid w:val="29EF073D"/>
    <w:rsid w:val="2F024F2E"/>
    <w:rsid w:val="33852923"/>
    <w:rsid w:val="3CE264CF"/>
    <w:rsid w:val="3FD15A75"/>
    <w:rsid w:val="40D62C8A"/>
    <w:rsid w:val="41163065"/>
    <w:rsid w:val="41957043"/>
    <w:rsid w:val="42810CB4"/>
    <w:rsid w:val="45130662"/>
    <w:rsid w:val="4C715EE0"/>
    <w:rsid w:val="53E60915"/>
    <w:rsid w:val="5B0B7127"/>
    <w:rsid w:val="5F331355"/>
    <w:rsid w:val="657C5703"/>
    <w:rsid w:val="680C0B4F"/>
    <w:rsid w:val="77237AE5"/>
    <w:rsid w:val="77CE2F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21"/>
      <w:ind w:left="718"/>
      <w:outlineLvl w:val="1"/>
    </w:pPr>
    <w:rPr>
      <w:rFonts w:ascii="微软雅黑" w:hAnsi="微软雅黑" w:eastAsia="微软雅黑" w:cs="微软雅黑"/>
      <w:b/>
      <w:bCs/>
      <w:sz w:val="30"/>
      <w:szCs w:val="30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before="45"/>
      <w:ind w:left="119"/>
      <w:outlineLvl w:val="2"/>
    </w:pPr>
    <w:rPr>
      <w:rFonts w:ascii="微软雅黑" w:hAnsi="微软雅黑" w:eastAsia="微软雅黑" w:cs="微软雅黑"/>
      <w:b/>
      <w:bCs/>
      <w:sz w:val="21"/>
      <w:szCs w:val="21"/>
      <w:lang w:val="en-US" w:eastAsia="en-US" w:bidi="en-US"/>
    </w:rPr>
  </w:style>
  <w:style w:type="paragraph" w:styleId="4">
    <w:name w:val="heading 4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微软雅黑" w:hAnsi="微软雅黑" w:eastAsia="微软雅黑" w:cs="微软雅黑"/>
      <w:sz w:val="21"/>
      <w:szCs w:val="21"/>
      <w:lang w:val="en-US" w:eastAsia="en-US" w:bidi="en-US"/>
    </w:rPr>
  </w:style>
  <w:style w:type="paragraph" w:styleId="6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Emphasis"/>
    <w:basedOn w:val="8"/>
    <w:qFormat/>
    <w:uiPriority w:val="0"/>
    <w:rPr>
      <w:i/>
    </w:rPr>
  </w:style>
  <w:style w:type="table" w:customStyle="1" w:styleId="10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242"/>
      <w:ind w:left="299" w:hanging="181"/>
    </w:pPr>
    <w:rPr>
      <w:rFonts w:ascii="微软雅黑" w:hAnsi="微软雅黑" w:eastAsia="微软雅黑" w:cs="微软雅黑"/>
      <w:lang w:val="en-US" w:eastAsia="en-US" w:bidi="en-US"/>
    </w:rPr>
  </w:style>
  <w:style w:type="paragraph" w:customStyle="1" w:styleId="12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ScaleCrop>false</ScaleCrop>
  <LinksUpToDate>false</LinksUpToDate>
  <Application>WPS Office_11.1.0.8515_F1E327BC-269C-435d-A152-05C5408002CA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2019-03-22T14:35:00Z</dcterms:created>
  <dc:creator>Administrator</dc:creator>
  <cp:lastModifiedBy>Administrator</cp:lastModifiedBy>
  <dcterms:modified xsi:type="dcterms:W3CDTF">2019-03-23T11:17:56Z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2019-02-24T00:00:00Z</vt:filetime>
  </property>
  <property fmtid="{D5CDD505-2E9C-101B-9397-08002B2CF9AE}" pid="3" name="Creator">
    <vt:lpwstr>wkhtmltopdf 0.12.2</vt:lpwstr>
  </property>
  <property fmtid="{D5CDD505-2E9C-101B-9397-08002B2CF9AE}" pid="4" name="LastSaved">
    <vt:filetime>2019-02-24T00:00:00Z</vt:filetime>
  </property>
  <property fmtid="{D5CDD505-2E9C-101B-9397-08002B2CF9AE}" pid="5" name="KSOProductBuildVer">
    <vt:lpwstr>2052-11.1.0.8515</vt:lpwstr>
  </property>
</Properties>
</file>