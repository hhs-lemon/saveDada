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1228" w:lineRule="exact"/>
        <w:ind w:left="840" w:right="0" w:firstLine="0"/>
        <w:jc w:val="left"/>
        <w:rPr>
          <w:b/>
          <w:sz w:val="72"/>
        </w:rPr>
      </w:pPr>
      <w:bookmarkStart w:id="0" w:name="_GoBack"/>
      <w:bookmarkEnd w:id="0"/>
      <w:r>
        <w:rPr>
          <w:b/>
          <w:color w:val="4E7182"/>
          <w:sz w:val="72"/>
        </w:rPr>
        <w:t>个人简历</w:t>
      </w:r>
    </w:p>
    <w:p>
      <w:pPr>
        <w:spacing w:before="168" w:line="303" w:lineRule="exact"/>
        <w:ind w:left="552" w:right="0" w:firstLine="0"/>
        <w:jc w:val="left"/>
        <w:rPr>
          <w:sz w:val="21"/>
        </w:rPr>
      </w:pPr>
      <w:r>
        <w:br w:type="column"/>
      </w:r>
      <w:r>
        <w:rPr>
          <w:color w:val="4E7182"/>
          <w:sz w:val="21"/>
        </w:rPr>
        <w:t>细心从每一个小细节开始。</w:t>
      </w:r>
    </w:p>
    <w:p>
      <w:pPr>
        <w:spacing w:before="0" w:line="580" w:lineRule="exact"/>
        <w:ind w:left="552" w:right="0" w:firstLine="0"/>
        <w:jc w:val="left"/>
        <w:rPr>
          <w:sz w:val="36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3051810</wp:posOffset>
                </wp:positionH>
                <wp:positionV relativeFrom="paragraph">
                  <wp:posOffset>-255905</wp:posOffset>
                </wp:positionV>
                <wp:extent cx="0" cy="570230"/>
                <wp:effectExtent l="9525" t="0" r="9525" b="1270"/>
                <wp:wrapNone/>
                <wp:docPr id="35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7023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4E71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40.3pt;margin-top:-20.15pt;height:44.9pt;width:0pt;mso-position-horizontal-relative:page;z-index:251659264;mso-width-relative:page;mso-height-relative:page;" filled="f" stroked="t" coordsize="21600,21600" o:gfxdata="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BiZO62AAAAAoBAAAPAAAAAAAAAAEAIAAAACIA&#10;AABkcnMvZG93bnJldi54bWxQSwECFAAUAAAACACHTuJAZiKWFNABAACOAwAADgAAAAAAAAABACAA&#10;AAAnAQAAZHJzL2Uyb0RvYy54bWxQSwUGAAAAAAYABgBZAQAAaQUAAAAA&#10;">
                <v:fill on="f" focussize="0,0"/>
                <v:stroke weight="1.5pt" color="#4E7182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6667500</wp:posOffset>
                </wp:positionH>
                <wp:positionV relativeFrom="paragraph">
                  <wp:posOffset>-104140</wp:posOffset>
                </wp:positionV>
                <wp:extent cx="287655" cy="287655"/>
                <wp:effectExtent l="0" t="0" r="17145" b="17145"/>
                <wp:wrapNone/>
                <wp:docPr id="36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3" h="453">
                              <a:moveTo>
                                <a:pt x="227" y="453"/>
                              </a:moveTo>
                              <a:lnTo>
                                <a:pt x="155" y="442"/>
                              </a:lnTo>
                              <a:lnTo>
                                <a:pt x="93" y="410"/>
                              </a:lnTo>
                              <a:lnTo>
                                <a:pt x="44" y="361"/>
                              </a:lnTo>
                              <a:lnTo>
                                <a:pt x="12" y="299"/>
                              </a:lnTo>
                              <a:lnTo>
                                <a:pt x="0" y="227"/>
                              </a:lnTo>
                              <a:lnTo>
                                <a:pt x="12" y="155"/>
                              </a:lnTo>
                              <a:lnTo>
                                <a:pt x="44" y="93"/>
                              </a:lnTo>
                              <a:lnTo>
                                <a:pt x="93" y="44"/>
                              </a:lnTo>
                              <a:lnTo>
                                <a:pt x="155" y="12"/>
                              </a:lnTo>
                              <a:lnTo>
                                <a:pt x="227" y="0"/>
                              </a:lnTo>
                              <a:lnTo>
                                <a:pt x="298" y="12"/>
                              </a:lnTo>
                              <a:lnTo>
                                <a:pt x="360" y="44"/>
                              </a:lnTo>
                              <a:lnTo>
                                <a:pt x="397" y="81"/>
                              </a:lnTo>
                              <a:lnTo>
                                <a:pt x="156" y="81"/>
                              </a:lnTo>
                              <a:lnTo>
                                <a:pt x="151" y="83"/>
                              </a:lnTo>
                              <a:lnTo>
                                <a:pt x="146" y="88"/>
                              </a:lnTo>
                              <a:lnTo>
                                <a:pt x="139" y="98"/>
                              </a:lnTo>
                              <a:lnTo>
                                <a:pt x="139" y="105"/>
                              </a:lnTo>
                              <a:lnTo>
                                <a:pt x="140" y="139"/>
                              </a:lnTo>
                              <a:lnTo>
                                <a:pt x="140" y="173"/>
                              </a:lnTo>
                              <a:lnTo>
                                <a:pt x="141" y="207"/>
                              </a:lnTo>
                              <a:lnTo>
                                <a:pt x="140" y="265"/>
                              </a:lnTo>
                              <a:lnTo>
                                <a:pt x="140" y="277"/>
                              </a:lnTo>
                              <a:lnTo>
                                <a:pt x="139" y="287"/>
                              </a:lnTo>
                              <a:lnTo>
                                <a:pt x="139" y="292"/>
                              </a:lnTo>
                              <a:lnTo>
                                <a:pt x="141" y="296"/>
                              </a:lnTo>
                              <a:lnTo>
                                <a:pt x="144" y="299"/>
                              </a:lnTo>
                              <a:lnTo>
                                <a:pt x="161" y="315"/>
                              </a:lnTo>
                              <a:lnTo>
                                <a:pt x="193" y="347"/>
                              </a:lnTo>
                              <a:lnTo>
                                <a:pt x="209" y="362"/>
                              </a:lnTo>
                              <a:lnTo>
                                <a:pt x="211" y="366"/>
                              </a:lnTo>
                              <a:lnTo>
                                <a:pt x="218" y="369"/>
                              </a:lnTo>
                              <a:lnTo>
                                <a:pt x="227" y="373"/>
                              </a:lnTo>
                              <a:lnTo>
                                <a:pt x="397" y="373"/>
                              </a:lnTo>
                              <a:lnTo>
                                <a:pt x="360" y="410"/>
                              </a:lnTo>
                              <a:lnTo>
                                <a:pt x="298" y="442"/>
                              </a:lnTo>
                              <a:lnTo>
                                <a:pt x="227" y="453"/>
                              </a:lnTo>
                              <a:close/>
                              <a:moveTo>
                                <a:pt x="449" y="251"/>
                              </a:moveTo>
                              <a:lnTo>
                                <a:pt x="302" y="251"/>
                              </a:lnTo>
                              <a:lnTo>
                                <a:pt x="305" y="248"/>
                              </a:lnTo>
                              <a:lnTo>
                                <a:pt x="305" y="95"/>
                              </a:lnTo>
                              <a:lnTo>
                                <a:pt x="302" y="90"/>
                              </a:lnTo>
                              <a:lnTo>
                                <a:pt x="297" y="83"/>
                              </a:lnTo>
                              <a:lnTo>
                                <a:pt x="290" y="81"/>
                              </a:lnTo>
                              <a:lnTo>
                                <a:pt x="397" y="81"/>
                              </a:lnTo>
                              <a:lnTo>
                                <a:pt x="409" y="93"/>
                              </a:lnTo>
                              <a:lnTo>
                                <a:pt x="441" y="155"/>
                              </a:lnTo>
                              <a:lnTo>
                                <a:pt x="453" y="227"/>
                              </a:lnTo>
                              <a:lnTo>
                                <a:pt x="449" y="251"/>
                              </a:lnTo>
                              <a:close/>
                              <a:moveTo>
                                <a:pt x="397" y="373"/>
                              </a:moveTo>
                              <a:lnTo>
                                <a:pt x="227" y="373"/>
                              </a:lnTo>
                              <a:lnTo>
                                <a:pt x="235" y="369"/>
                              </a:lnTo>
                              <a:lnTo>
                                <a:pt x="242" y="362"/>
                              </a:lnTo>
                              <a:lnTo>
                                <a:pt x="274" y="331"/>
                              </a:lnTo>
                              <a:lnTo>
                                <a:pt x="290" y="315"/>
                              </a:lnTo>
                              <a:lnTo>
                                <a:pt x="305" y="299"/>
                              </a:lnTo>
                              <a:lnTo>
                                <a:pt x="309" y="297"/>
                              </a:lnTo>
                              <a:lnTo>
                                <a:pt x="311" y="294"/>
                              </a:lnTo>
                              <a:lnTo>
                                <a:pt x="311" y="290"/>
                              </a:lnTo>
                              <a:lnTo>
                                <a:pt x="312" y="287"/>
                              </a:lnTo>
                              <a:lnTo>
                                <a:pt x="312" y="285"/>
                              </a:lnTo>
                              <a:lnTo>
                                <a:pt x="311" y="282"/>
                              </a:lnTo>
                              <a:lnTo>
                                <a:pt x="307" y="278"/>
                              </a:lnTo>
                              <a:lnTo>
                                <a:pt x="160" y="278"/>
                              </a:lnTo>
                              <a:lnTo>
                                <a:pt x="160" y="105"/>
                              </a:lnTo>
                              <a:lnTo>
                                <a:pt x="161" y="102"/>
                              </a:lnTo>
                              <a:lnTo>
                                <a:pt x="180" y="102"/>
                              </a:lnTo>
                              <a:lnTo>
                                <a:pt x="180" y="241"/>
                              </a:lnTo>
                              <a:lnTo>
                                <a:pt x="182" y="242"/>
                              </a:lnTo>
                              <a:lnTo>
                                <a:pt x="182" y="248"/>
                              </a:lnTo>
                              <a:lnTo>
                                <a:pt x="184" y="249"/>
                              </a:lnTo>
                              <a:lnTo>
                                <a:pt x="190" y="253"/>
                              </a:lnTo>
                              <a:lnTo>
                                <a:pt x="449" y="253"/>
                              </a:lnTo>
                              <a:lnTo>
                                <a:pt x="441" y="299"/>
                              </a:lnTo>
                              <a:lnTo>
                                <a:pt x="409" y="361"/>
                              </a:lnTo>
                              <a:lnTo>
                                <a:pt x="397" y="373"/>
                              </a:lnTo>
                              <a:close/>
                              <a:moveTo>
                                <a:pt x="449" y="253"/>
                              </a:moveTo>
                              <a:lnTo>
                                <a:pt x="190" y="253"/>
                              </a:lnTo>
                              <a:lnTo>
                                <a:pt x="201" y="248"/>
                              </a:lnTo>
                              <a:lnTo>
                                <a:pt x="201" y="102"/>
                              </a:lnTo>
                              <a:lnTo>
                                <a:pt x="287" y="102"/>
                              </a:lnTo>
                              <a:lnTo>
                                <a:pt x="287" y="248"/>
                              </a:lnTo>
                              <a:lnTo>
                                <a:pt x="290" y="251"/>
                              </a:lnTo>
                              <a:lnTo>
                                <a:pt x="449" y="251"/>
                              </a:lnTo>
                              <a:lnTo>
                                <a:pt x="449" y="253"/>
                              </a:lnTo>
                              <a:close/>
                              <a:moveTo>
                                <a:pt x="227" y="350"/>
                              </a:moveTo>
                              <a:lnTo>
                                <a:pt x="223" y="349"/>
                              </a:lnTo>
                              <a:lnTo>
                                <a:pt x="173" y="299"/>
                              </a:lnTo>
                              <a:lnTo>
                                <a:pt x="278" y="299"/>
                              </a:lnTo>
                              <a:lnTo>
                                <a:pt x="265" y="312"/>
                              </a:lnTo>
                              <a:lnTo>
                                <a:pt x="252" y="325"/>
                              </a:lnTo>
                              <a:lnTo>
                                <a:pt x="239" y="337"/>
                              </a:lnTo>
                              <a:lnTo>
                                <a:pt x="227" y="349"/>
                              </a:lnTo>
                              <a:lnTo>
                                <a:pt x="227" y="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525pt;margin-top:-8.2pt;height:22.65pt;width:22.65pt;mso-position-horizontal-relative:page;z-index:251660288;mso-width-relative:page;mso-height-relative:page;" fillcolor="#C19F67" filled="t" stroked="f" coordsize="453,453" o:gfxdata="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DXud4Y2QAAAAwBAAAPAAAAAAAAAAEA&#10;IAAAACIAAABkcnMvZG93bnJldi54bWxQSwECFAAUAAAACACHTuJAqO9QPEgEAABpEgAADgAAAAAA&#10;AAABACAAAAAoAQAAZHJzL2Uyb0RvYy54bWxQSwUGAAAAAAYABgBZAQAA4gcAAAAA&#10;" path="m227,453l155,442,93,410,44,361,12,299,0,227,12,155,44,93,93,44,155,12,227,0,298,12,360,44,397,81,156,81,151,83,146,88,139,98,139,105,140,139,140,173,141,207,140,265,140,277,139,287,139,292,141,296,144,299,161,315,193,347,209,362,211,366,218,369,227,373,397,373,360,410,298,442,227,453xm449,251l302,251,305,248,305,95,302,90,297,83,290,81,397,81,409,93,441,155,453,227,449,251xm397,373l227,373,235,369,242,362,274,331,290,315,305,299,309,297,311,294,311,290,312,287,312,285,311,282,307,278,160,278,160,105,161,102,180,102,180,241,182,242,182,248,184,249,190,253,449,253,441,299,409,361,397,373xm449,253l190,253,201,248,201,102,287,102,287,248,290,251,449,251,449,253xm227,350l223,349,173,299,278,299,265,312,252,325,239,337,227,349,227,35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6219825</wp:posOffset>
                </wp:positionH>
                <wp:positionV relativeFrom="paragraph">
                  <wp:posOffset>-104140</wp:posOffset>
                </wp:positionV>
                <wp:extent cx="280035" cy="287655"/>
                <wp:effectExtent l="0" t="0" r="5715" b="17145"/>
                <wp:wrapNone/>
                <wp:docPr id="37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41" h="453">
                              <a:moveTo>
                                <a:pt x="222" y="453"/>
                              </a:moveTo>
                              <a:lnTo>
                                <a:pt x="152" y="442"/>
                              </a:lnTo>
                              <a:lnTo>
                                <a:pt x="91" y="410"/>
                              </a:lnTo>
                              <a:lnTo>
                                <a:pt x="43" y="361"/>
                              </a:lnTo>
                              <a:lnTo>
                                <a:pt x="11" y="298"/>
                              </a:lnTo>
                              <a:lnTo>
                                <a:pt x="0" y="227"/>
                              </a:lnTo>
                              <a:lnTo>
                                <a:pt x="11" y="155"/>
                              </a:lnTo>
                              <a:lnTo>
                                <a:pt x="43" y="93"/>
                              </a:lnTo>
                              <a:lnTo>
                                <a:pt x="91" y="44"/>
                              </a:lnTo>
                              <a:lnTo>
                                <a:pt x="152" y="12"/>
                              </a:lnTo>
                              <a:lnTo>
                                <a:pt x="222" y="0"/>
                              </a:lnTo>
                              <a:lnTo>
                                <a:pt x="291" y="12"/>
                              </a:lnTo>
                              <a:lnTo>
                                <a:pt x="352" y="44"/>
                              </a:lnTo>
                              <a:lnTo>
                                <a:pt x="399" y="93"/>
                              </a:lnTo>
                              <a:lnTo>
                                <a:pt x="403" y="102"/>
                              </a:lnTo>
                              <a:lnTo>
                                <a:pt x="272" y="102"/>
                              </a:lnTo>
                              <a:lnTo>
                                <a:pt x="256" y="104"/>
                              </a:lnTo>
                              <a:lnTo>
                                <a:pt x="180" y="104"/>
                              </a:lnTo>
                              <a:lnTo>
                                <a:pt x="166" y="107"/>
                              </a:lnTo>
                              <a:lnTo>
                                <a:pt x="166" y="144"/>
                              </a:lnTo>
                              <a:lnTo>
                                <a:pt x="92" y="144"/>
                              </a:lnTo>
                              <a:lnTo>
                                <a:pt x="92" y="204"/>
                              </a:lnTo>
                              <a:lnTo>
                                <a:pt x="113" y="213"/>
                              </a:lnTo>
                              <a:lnTo>
                                <a:pt x="92" y="213"/>
                              </a:lnTo>
                              <a:lnTo>
                                <a:pt x="92" y="352"/>
                              </a:lnTo>
                              <a:lnTo>
                                <a:pt x="403" y="352"/>
                              </a:lnTo>
                              <a:lnTo>
                                <a:pt x="399" y="361"/>
                              </a:lnTo>
                              <a:lnTo>
                                <a:pt x="352" y="410"/>
                              </a:lnTo>
                              <a:lnTo>
                                <a:pt x="291" y="442"/>
                              </a:lnTo>
                              <a:lnTo>
                                <a:pt x="222" y="453"/>
                              </a:lnTo>
                              <a:close/>
                              <a:moveTo>
                                <a:pt x="284" y="238"/>
                              </a:moveTo>
                              <a:lnTo>
                                <a:pt x="268" y="238"/>
                              </a:lnTo>
                              <a:lnTo>
                                <a:pt x="349" y="204"/>
                              </a:lnTo>
                              <a:lnTo>
                                <a:pt x="349" y="158"/>
                              </a:lnTo>
                              <a:lnTo>
                                <a:pt x="351" y="146"/>
                              </a:lnTo>
                              <a:lnTo>
                                <a:pt x="270" y="146"/>
                              </a:lnTo>
                              <a:lnTo>
                                <a:pt x="272" y="116"/>
                              </a:lnTo>
                              <a:lnTo>
                                <a:pt x="272" y="102"/>
                              </a:lnTo>
                              <a:lnTo>
                                <a:pt x="403" y="102"/>
                              </a:lnTo>
                              <a:lnTo>
                                <a:pt x="430" y="155"/>
                              </a:lnTo>
                              <a:lnTo>
                                <a:pt x="439" y="213"/>
                              </a:lnTo>
                              <a:lnTo>
                                <a:pt x="349" y="213"/>
                              </a:lnTo>
                              <a:lnTo>
                                <a:pt x="284" y="238"/>
                              </a:lnTo>
                              <a:close/>
                              <a:moveTo>
                                <a:pt x="252" y="146"/>
                              </a:moveTo>
                              <a:lnTo>
                                <a:pt x="187" y="146"/>
                              </a:lnTo>
                              <a:lnTo>
                                <a:pt x="187" y="121"/>
                              </a:lnTo>
                              <a:lnTo>
                                <a:pt x="254" y="121"/>
                              </a:lnTo>
                              <a:lnTo>
                                <a:pt x="252" y="130"/>
                              </a:lnTo>
                              <a:lnTo>
                                <a:pt x="252" y="146"/>
                              </a:lnTo>
                              <a:close/>
                              <a:moveTo>
                                <a:pt x="166" y="146"/>
                              </a:moveTo>
                              <a:lnTo>
                                <a:pt x="99" y="146"/>
                              </a:lnTo>
                              <a:lnTo>
                                <a:pt x="92" y="144"/>
                              </a:lnTo>
                              <a:lnTo>
                                <a:pt x="166" y="144"/>
                              </a:lnTo>
                              <a:lnTo>
                                <a:pt x="166" y="146"/>
                              </a:lnTo>
                              <a:close/>
                              <a:moveTo>
                                <a:pt x="254" y="275"/>
                              </a:moveTo>
                              <a:lnTo>
                                <a:pt x="185" y="275"/>
                              </a:lnTo>
                              <a:lnTo>
                                <a:pt x="185" y="250"/>
                              </a:lnTo>
                              <a:lnTo>
                                <a:pt x="92" y="213"/>
                              </a:lnTo>
                              <a:lnTo>
                                <a:pt x="113" y="213"/>
                              </a:lnTo>
                              <a:lnTo>
                                <a:pt x="171" y="238"/>
                              </a:lnTo>
                              <a:lnTo>
                                <a:pt x="193" y="238"/>
                              </a:lnTo>
                              <a:lnTo>
                                <a:pt x="194" y="243"/>
                              </a:lnTo>
                              <a:lnTo>
                                <a:pt x="194" y="266"/>
                              </a:lnTo>
                              <a:lnTo>
                                <a:pt x="254" y="266"/>
                              </a:lnTo>
                              <a:lnTo>
                                <a:pt x="254" y="275"/>
                              </a:lnTo>
                              <a:close/>
                              <a:moveTo>
                                <a:pt x="403" y="352"/>
                              </a:moveTo>
                              <a:lnTo>
                                <a:pt x="92" y="352"/>
                              </a:lnTo>
                              <a:lnTo>
                                <a:pt x="102" y="349"/>
                              </a:lnTo>
                              <a:lnTo>
                                <a:pt x="349" y="349"/>
                              </a:lnTo>
                              <a:lnTo>
                                <a:pt x="349" y="213"/>
                              </a:lnTo>
                              <a:lnTo>
                                <a:pt x="439" y="213"/>
                              </a:lnTo>
                              <a:lnTo>
                                <a:pt x="441" y="227"/>
                              </a:lnTo>
                              <a:lnTo>
                                <a:pt x="430" y="298"/>
                              </a:lnTo>
                              <a:lnTo>
                                <a:pt x="403" y="352"/>
                              </a:lnTo>
                              <a:close/>
                              <a:moveTo>
                                <a:pt x="193" y="238"/>
                              </a:moveTo>
                              <a:lnTo>
                                <a:pt x="182" y="238"/>
                              </a:lnTo>
                              <a:lnTo>
                                <a:pt x="182" y="229"/>
                              </a:lnTo>
                              <a:lnTo>
                                <a:pt x="185" y="222"/>
                              </a:lnTo>
                              <a:lnTo>
                                <a:pt x="242" y="222"/>
                              </a:lnTo>
                              <a:lnTo>
                                <a:pt x="254" y="220"/>
                              </a:lnTo>
                              <a:lnTo>
                                <a:pt x="254" y="234"/>
                              </a:lnTo>
                              <a:lnTo>
                                <a:pt x="192" y="234"/>
                              </a:lnTo>
                              <a:lnTo>
                                <a:pt x="193" y="238"/>
                              </a:lnTo>
                              <a:close/>
                              <a:moveTo>
                                <a:pt x="254" y="266"/>
                              </a:moveTo>
                              <a:lnTo>
                                <a:pt x="194" y="266"/>
                              </a:lnTo>
                              <a:lnTo>
                                <a:pt x="203" y="262"/>
                              </a:lnTo>
                              <a:lnTo>
                                <a:pt x="245" y="262"/>
                              </a:lnTo>
                              <a:lnTo>
                                <a:pt x="242" y="252"/>
                              </a:lnTo>
                              <a:lnTo>
                                <a:pt x="242" y="234"/>
                              </a:lnTo>
                              <a:lnTo>
                                <a:pt x="254" y="234"/>
                              </a:lnTo>
                              <a:lnTo>
                                <a:pt x="254" y="238"/>
                              </a:lnTo>
                              <a:lnTo>
                                <a:pt x="284" y="238"/>
                              </a:lnTo>
                              <a:lnTo>
                                <a:pt x="254" y="250"/>
                              </a:lnTo>
                              <a:lnTo>
                                <a:pt x="254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489.75pt;margin-top:-8.2pt;height:22.65pt;width:22.05pt;mso-position-horizontal-relative:page;z-index:251661312;mso-width-relative:page;mso-height-relative:page;" fillcolor="#C19F67" filled="t" stroked="f" coordsize="441,453" o:gfxdata="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OkpLTPZAAAACwEAAA8AAAAAAAAAAQAgAAAAIgAAAGRycy9k&#10;b3ducmV2LnhtbFBLAQIUABQAAAAIAIdO4kAtASAsOwQAAG0SAAAOAAAAAAAAAAEAIAAAACgBAABk&#10;cnMvZTJvRG9jLnhtbFBLBQYAAAAABgAGAFkBAADVBwAAAAA=&#10;" path="m222,453l152,442,91,410,43,361,11,298,0,227,11,155,43,93,91,44,152,12,222,0,291,12,352,44,399,93,403,102,272,102,256,104,180,104,166,107,166,144,92,144,92,204,113,213,92,213,92,352,403,352,399,361,352,410,291,442,222,453xm284,238l268,238,349,204,349,158,351,146,270,146,272,116,272,102,403,102,430,155,439,213,349,213,284,238xm252,146l187,146,187,121,254,121,252,130,252,146xm166,146l99,146,92,144,166,144,166,146xm254,275l185,275,185,250,92,213,113,213,171,238,193,238,194,243,194,266,254,266,254,275xm403,352l92,352,102,349,349,349,349,213,439,213,441,227,430,298,403,352xm193,238l182,238,182,229,185,222,242,222,254,220,254,234,192,234,193,238xm254,266l194,266,203,262,245,262,242,252,242,234,254,234,254,238,284,238,254,250,254,26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5772150</wp:posOffset>
                </wp:positionH>
                <wp:positionV relativeFrom="paragraph">
                  <wp:posOffset>-104140</wp:posOffset>
                </wp:positionV>
                <wp:extent cx="281305" cy="287655"/>
                <wp:effectExtent l="0" t="0" r="4445" b="17145"/>
                <wp:wrapNone/>
                <wp:docPr id="38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43" h="453">
                              <a:moveTo>
                                <a:pt x="222" y="453"/>
                              </a:moveTo>
                              <a:lnTo>
                                <a:pt x="152" y="442"/>
                              </a:lnTo>
                              <a:lnTo>
                                <a:pt x="91" y="410"/>
                              </a:lnTo>
                              <a:lnTo>
                                <a:pt x="43" y="361"/>
                              </a:lnTo>
                              <a:lnTo>
                                <a:pt x="11" y="298"/>
                              </a:lnTo>
                              <a:lnTo>
                                <a:pt x="0" y="227"/>
                              </a:lnTo>
                              <a:lnTo>
                                <a:pt x="11" y="155"/>
                              </a:lnTo>
                              <a:lnTo>
                                <a:pt x="43" y="93"/>
                              </a:lnTo>
                              <a:lnTo>
                                <a:pt x="91" y="44"/>
                              </a:lnTo>
                              <a:lnTo>
                                <a:pt x="152" y="12"/>
                              </a:lnTo>
                              <a:lnTo>
                                <a:pt x="222" y="0"/>
                              </a:lnTo>
                              <a:lnTo>
                                <a:pt x="291" y="12"/>
                              </a:lnTo>
                              <a:lnTo>
                                <a:pt x="352" y="44"/>
                              </a:lnTo>
                              <a:lnTo>
                                <a:pt x="400" y="93"/>
                              </a:lnTo>
                              <a:lnTo>
                                <a:pt x="405" y="102"/>
                              </a:lnTo>
                              <a:lnTo>
                                <a:pt x="222" y="102"/>
                              </a:lnTo>
                              <a:lnTo>
                                <a:pt x="223" y="102"/>
                              </a:lnTo>
                              <a:lnTo>
                                <a:pt x="215" y="104"/>
                              </a:lnTo>
                              <a:lnTo>
                                <a:pt x="60" y="160"/>
                              </a:lnTo>
                              <a:lnTo>
                                <a:pt x="48" y="162"/>
                              </a:lnTo>
                              <a:lnTo>
                                <a:pt x="48" y="169"/>
                              </a:lnTo>
                              <a:lnTo>
                                <a:pt x="60" y="171"/>
                              </a:lnTo>
                              <a:lnTo>
                                <a:pt x="97" y="185"/>
                              </a:lnTo>
                              <a:lnTo>
                                <a:pt x="87" y="197"/>
                              </a:lnTo>
                              <a:lnTo>
                                <a:pt x="82" y="210"/>
                              </a:lnTo>
                              <a:lnTo>
                                <a:pt x="79" y="223"/>
                              </a:lnTo>
                              <a:lnTo>
                                <a:pt x="78" y="236"/>
                              </a:lnTo>
                              <a:lnTo>
                                <a:pt x="72" y="238"/>
                              </a:lnTo>
                              <a:lnTo>
                                <a:pt x="67" y="245"/>
                              </a:lnTo>
                              <a:lnTo>
                                <a:pt x="67" y="259"/>
                              </a:lnTo>
                              <a:lnTo>
                                <a:pt x="72" y="264"/>
                              </a:lnTo>
                              <a:lnTo>
                                <a:pt x="78" y="269"/>
                              </a:lnTo>
                              <a:lnTo>
                                <a:pt x="74" y="283"/>
                              </a:lnTo>
                              <a:lnTo>
                                <a:pt x="68" y="300"/>
                              </a:lnTo>
                              <a:lnTo>
                                <a:pt x="59" y="318"/>
                              </a:lnTo>
                              <a:lnTo>
                                <a:pt x="46" y="338"/>
                              </a:lnTo>
                              <a:lnTo>
                                <a:pt x="55" y="345"/>
                              </a:lnTo>
                              <a:lnTo>
                                <a:pt x="62" y="347"/>
                              </a:lnTo>
                              <a:lnTo>
                                <a:pt x="72" y="352"/>
                              </a:lnTo>
                              <a:lnTo>
                                <a:pt x="405" y="352"/>
                              </a:lnTo>
                              <a:lnTo>
                                <a:pt x="400" y="361"/>
                              </a:lnTo>
                              <a:lnTo>
                                <a:pt x="352" y="410"/>
                              </a:lnTo>
                              <a:lnTo>
                                <a:pt x="291" y="442"/>
                              </a:lnTo>
                              <a:lnTo>
                                <a:pt x="222" y="453"/>
                              </a:lnTo>
                              <a:close/>
                              <a:moveTo>
                                <a:pt x="283" y="229"/>
                              </a:moveTo>
                              <a:lnTo>
                                <a:pt x="226" y="229"/>
                              </a:lnTo>
                              <a:lnTo>
                                <a:pt x="225" y="229"/>
                              </a:lnTo>
                              <a:lnTo>
                                <a:pt x="233" y="225"/>
                              </a:lnTo>
                              <a:lnTo>
                                <a:pt x="388" y="171"/>
                              </a:lnTo>
                              <a:lnTo>
                                <a:pt x="397" y="169"/>
                              </a:lnTo>
                              <a:lnTo>
                                <a:pt x="397" y="162"/>
                              </a:lnTo>
                              <a:lnTo>
                                <a:pt x="385" y="160"/>
                              </a:lnTo>
                              <a:lnTo>
                                <a:pt x="233" y="104"/>
                              </a:lnTo>
                              <a:lnTo>
                                <a:pt x="223" y="102"/>
                              </a:lnTo>
                              <a:lnTo>
                                <a:pt x="224" y="102"/>
                              </a:lnTo>
                              <a:lnTo>
                                <a:pt x="405" y="102"/>
                              </a:lnTo>
                              <a:lnTo>
                                <a:pt x="432" y="155"/>
                              </a:lnTo>
                              <a:lnTo>
                                <a:pt x="441" y="213"/>
                              </a:lnTo>
                              <a:lnTo>
                                <a:pt x="332" y="213"/>
                              </a:lnTo>
                              <a:lnTo>
                                <a:pt x="283" y="229"/>
                              </a:lnTo>
                              <a:close/>
                              <a:moveTo>
                                <a:pt x="405" y="352"/>
                              </a:moveTo>
                              <a:lnTo>
                                <a:pt x="72" y="352"/>
                              </a:lnTo>
                              <a:lnTo>
                                <a:pt x="88" y="337"/>
                              </a:lnTo>
                              <a:lnTo>
                                <a:pt x="95" y="317"/>
                              </a:lnTo>
                              <a:lnTo>
                                <a:pt x="96" y="292"/>
                              </a:lnTo>
                              <a:lnTo>
                                <a:pt x="95" y="266"/>
                              </a:lnTo>
                              <a:lnTo>
                                <a:pt x="99" y="264"/>
                              </a:lnTo>
                              <a:lnTo>
                                <a:pt x="102" y="259"/>
                              </a:lnTo>
                              <a:lnTo>
                                <a:pt x="102" y="245"/>
                              </a:lnTo>
                              <a:lnTo>
                                <a:pt x="99" y="241"/>
                              </a:lnTo>
                              <a:lnTo>
                                <a:pt x="92" y="238"/>
                              </a:lnTo>
                              <a:lnTo>
                                <a:pt x="95" y="224"/>
                              </a:lnTo>
                              <a:lnTo>
                                <a:pt x="98" y="211"/>
                              </a:lnTo>
                              <a:lnTo>
                                <a:pt x="104" y="200"/>
                              </a:lnTo>
                              <a:lnTo>
                                <a:pt x="113" y="192"/>
                              </a:lnTo>
                              <a:lnTo>
                                <a:pt x="113" y="190"/>
                              </a:lnTo>
                              <a:lnTo>
                                <a:pt x="219" y="146"/>
                              </a:lnTo>
                              <a:lnTo>
                                <a:pt x="228" y="146"/>
                              </a:lnTo>
                              <a:lnTo>
                                <a:pt x="228" y="151"/>
                              </a:lnTo>
                              <a:lnTo>
                                <a:pt x="231" y="155"/>
                              </a:lnTo>
                              <a:lnTo>
                                <a:pt x="228" y="160"/>
                              </a:lnTo>
                              <a:lnTo>
                                <a:pt x="226" y="162"/>
                              </a:lnTo>
                              <a:lnTo>
                                <a:pt x="136" y="199"/>
                              </a:lnTo>
                              <a:lnTo>
                                <a:pt x="180" y="213"/>
                              </a:lnTo>
                              <a:lnTo>
                                <a:pt x="118" y="213"/>
                              </a:lnTo>
                              <a:lnTo>
                                <a:pt x="118" y="238"/>
                              </a:lnTo>
                              <a:lnTo>
                                <a:pt x="125" y="243"/>
                              </a:lnTo>
                              <a:lnTo>
                                <a:pt x="127" y="250"/>
                              </a:lnTo>
                              <a:lnTo>
                                <a:pt x="127" y="264"/>
                              </a:lnTo>
                              <a:lnTo>
                                <a:pt x="125" y="271"/>
                              </a:lnTo>
                              <a:lnTo>
                                <a:pt x="120" y="275"/>
                              </a:lnTo>
                              <a:lnTo>
                                <a:pt x="122" y="278"/>
                              </a:lnTo>
                              <a:lnTo>
                                <a:pt x="125" y="282"/>
                              </a:lnTo>
                              <a:lnTo>
                                <a:pt x="127" y="285"/>
                              </a:lnTo>
                              <a:lnTo>
                                <a:pt x="173" y="302"/>
                              </a:lnTo>
                              <a:lnTo>
                                <a:pt x="223" y="307"/>
                              </a:lnTo>
                              <a:lnTo>
                                <a:pt x="428" y="307"/>
                              </a:lnTo>
                              <a:lnTo>
                                <a:pt x="405" y="352"/>
                              </a:lnTo>
                              <a:close/>
                              <a:moveTo>
                                <a:pt x="224" y="249"/>
                              </a:moveTo>
                              <a:lnTo>
                                <a:pt x="217" y="245"/>
                              </a:lnTo>
                              <a:lnTo>
                                <a:pt x="118" y="213"/>
                              </a:lnTo>
                              <a:lnTo>
                                <a:pt x="180" y="213"/>
                              </a:lnTo>
                              <a:lnTo>
                                <a:pt x="217" y="225"/>
                              </a:lnTo>
                              <a:lnTo>
                                <a:pt x="225" y="229"/>
                              </a:lnTo>
                              <a:lnTo>
                                <a:pt x="224" y="229"/>
                              </a:lnTo>
                              <a:lnTo>
                                <a:pt x="283" y="229"/>
                              </a:lnTo>
                              <a:lnTo>
                                <a:pt x="233" y="245"/>
                              </a:lnTo>
                              <a:lnTo>
                                <a:pt x="224" y="249"/>
                              </a:lnTo>
                              <a:close/>
                              <a:moveTo>
                                <a:pt x="428" y="307"/>
                              </a:moveTo>
                              <a:lnTo>
                                <a:pt x="223" y="307"/>
                              </a:lnTo>
                              <a:lnTo>
                                <a:pt x="274" y="300"/>
                              </a:lnTo>
                              <a:lnTo>
                                <a:pt x="323" y="280"/>
                              </a:lnTo>
                              <a:lnTo>
                                <a:pt x="330" y="278"/>
                              </a:lnTo>
                              <a:lnTo>
                                <a:pt x="332" y="271"/>
                              </a:lnTo>
                              <a:lnTo>
                                <a:pt x="332" y="213"/>
                              </a:lnTo>
                              <a:lnTo>
                                <a:pt x="441" y="213"/>
                              </a:lnTo>
                              <a:lnTo>
                                <a:pt x="443" y="227"/>
                              </a:lnTo>
                              <a:lnTo>
                                <a:pt x="432" y="298"/>
                              </a:lnTo>
                              <a:lnTo>
                                <a:pt x="428" y="307"/>
                              </a:lnTo>
                              <a:close/>
                              <a:moveTo>
                                <a:pt x="226" y="250"/>
                              </a:moveTo>
                              <a:lnTo>
                                <a:pt x="222" y="250"/>
                              </a:lnTo>
                              <a:lnTo>
                                <a:pt x="224" y="249"/>
                              </a:lnTo>
                              <a:lnTo>
                                <a:pt x="226" y="2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o:spt="100" style="position:absolute;left:0pt;margin-left:454.5pt;margin-top:-8.2pt;height:22.65pt;width:22.15pt;mso-position-horizontal-relative:page;z-index:251662336;mso-width-relative:page;mso-height-relative:page;" fillcolor="#C19F67" filled="t" stroked="f" coordsize="443,453" o:gfxdata="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" path="m222,453l152,442,91,410,43,361,11,298,0,227,11,155,43,93,91,44,152,12,222,0,291,12,352,44,400,93,405,102,222,102,223,102,215,104,60,160,48,162,48,169,60,171,97,185,87,197,82,210,79,223,78,236,72,238,67,245,67,259,72,264,78,269,74,283,68,300,59,318,46,338,55,345,62,347,72,352,405,352,400,361,352,410,291,442,222,453xm283,229l226,229,225,229,233,225,388,171,397,169,397,162,385,160,233,104,223,102,224,102,405,102,432,155,441,213,332,213,283,229xm405,352l72,352,88,337,95,317,96,292,95,266,99,264,102,259,102,245,99,241,92,238,95,224,98,211,104,200,113,192,113,190,219,146,228,146,228,151,231,155,228,160,226,162,136,199,180,213,118,213,118,238,125,243,127,250,127,264,125,271,120,275,122,278,125,282,127,285,173,302,223,307,428,307,405,352xm224,249l217,245,118,213,180,213,217,225,225,229,224,229,283,229,233,245,224,249xm428,307l223,307,274,300,323,280,330,278,332,271,332,213,441,213,443,227,432,298,428,307xm226,250l222,250,224,249,226,25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4E7182"/>
          <w:sz w:val="36"/>
        </w:rPr>
        <w:t>Personal resume</w:t>
      </w:r>
    </w:p>
    <w:p>
      <w:pPr>
        <w:spacing w:after="0" w:line="580" w:lineRule="exact"/>
        <w:jc w:val="left"/>
        <w:rPr>
          <w:sz w:val="36"/>
        </w:rPr>
        <w:sectPr>
          <w:type w:val="continuous"/>
          <w:pgSz w:w="11910" w:h="16840"/>
          <w:pgMar w:top="320" w:right="500" w:bottom="280" w:left="720" w:header="720" w:footer="720" w:gutter="0"/>
          <w:cols w:equalWidth="0" w:num="2">
            <w:col w:w="3721" w:space="40"/>
            <w:col w:w="6929"/>
          </w:cols>
        </w:sectPr>
      </w:pPr>
    </w:p>
    <w:p>
      <w:pPr>
        <w:pStyle w:val="4"/>
        <w:spacing w:before="17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320" w:right="500" w:bottom="280" w:left="720" w:header="720" w:footer="720" w:gutter="0"/>
        </w:sectPr>
      </w:pPr>
    </w:p>
    <w:p>
      <w:pPr>
        <w:pStyle w:val="2"/>
        <w:ind w:left="206"/>
      </w:pPr>
      <w:r>
        <w:rPr>
          <w:color w:val="FFFFFF"/>
        </w:rPr>
        <w:t>基本信息</w:t>
      </w:r>
    </w:p>
    <w:p>
      <w:pPr>
        <w:pStyle w:val="4"/>
        <w:spacing w:before="10"/>
        <w:rPr>
          <w:sz w:val="18"/>
        </w:rPr>
      </w:pPr>
    </w:p>
    <w:p>
      <w:pPr>
        <w:pStyle w:val="4"/>
        <w:tabs>
          <w:tab w:val="left" w:pos="1209"/>
        </w:tabs>
        <w:spacing w:before="1" w:line="391" w:lineRule="exact"/>
        <w:ind w:left="549"/>
      </w:pPr>
      <w:r>
        <w:rPr>
          <w:color w:val="414141"/>
        </w:rPr>
        <w:t>姓</w:t>
      </w:r>
      <w:r>
        <w:rPr>
          <w:color w:val="414141"/>
        </w:rPr>
        <w:tab/>
      </w:r>
      <w:r>
        <w:rPr>
          <w:color w:val="414141"/>
        </w:rPr>
        <w:t>名</w:t>
      </w:r>
      <w:r>
        <w:rPr>
          <w:color w:val="414141"/>
          <w:spacing w:val="-3"/>
        </w:rPr>
        <w:t>：</w:t>
      </w:r>
      <w:r>
        <w:rPr>
          <w:color w:val="414141"/>
        </w:rPr>
        <w:t>黄</w:t>
      </w:r>
      <w:r>
        <w:rPr>
          <w:color w:val="414141"/>
          <w:spacing w:val="-3"/>
        </w:rPr>
        <w:t>梦</w:t>
      </w:r>
      <w:r>
        <w:rPr>
          <w:color w:val="414141"/>
        </w:rPr>
        <w:t>伟</w:t>
      </w:r>
    </w:p>
    <w:p>
      <w:pPr>
        <w:pStyle w:val="4"/>
        <w:tabs>
          <w:tab w:val="left" w:pos="1209"/>
        </w:tabs>
        <w:spacing w:line="377" w:lineRule="exact"/>
        <w:ind w:left="549"/>
      </w:pPr>
      <w:r>
        <w:rPr>
          <w:color w:val="414141"/>
        </w:rPr>
        <w:t>年</w:t>
      </w:r>
      <w:r>
        <w:rPr>
          <w:color w:val="414141"/>
        </w:rPr>
        <w:tab/>
      </w:r>
      <w:r>
        <w:rPr>
          <w:color w:val="414141"/>
        </w:rPr>
        <w:t>龄：23</w:t>
      </w:r>
    </w:p>
    <w:p>
      <w:pPr>
        <w:pStyle w:val="4"/>
        <w:tabs>
          <w:tab w:val="left" w:pos="1209"/>
        </w:tabs>
        <w:spacing w:line="391" w:lineRule="exact"/>
        <w:ind w:left="549"/>
      </w:pPr>
      <w:r>
        <w:rPr>
          <w:color w:val="414141"/>
        </w:rPr>
        <w:t>邮</w:t>
      </w:r>
      <w:r>
        <w:rPr>
          <w:color w:val="414141"/>
        </w:rPr>
        <w:tab/>
      </w:r>
      <w:r>
        <w:rPr>
          <w:color w:val="414141"/>
        </w:rPr>
        <w:t>箱：</w:t>
      </w:r>
    </w:p>
    <w:p>
      <w:pPr>
        <w:pStyle w:val="4"/>
        <w:spacing w:before="8"/>
        <w:rPr>
          <w:sz w:val="17"/>
        </w:rPr>
      </w:pPr>
    </w:p>
    <w:p>
      <w:pPr>
        <w:pStyle w:val="2"/>
        <w:spacing w:before="0"/>
        <w:ind w:left="211"/>
      </w:pPr>
      <w:r>
        <w:rPr>
          <w:color w:val="FFFFFF"/>
        </w:rPr>
        <w:t>求职意向</w:t>
      </w:r>
    </w:p>
    <w:p>
      <w:pPr>
        <w:pStyle w:val="4"/>
        <w:spacing w:before="16"/>
        <w:rPr>
          <w:sz w:val="32"/>
        </w:rPr>
      </w:pPr>
      <w:r>
        <w:br w:type="column"/>
      </w:r>
    </w:p>
    <w:p>
      <w:pPr>
        <w:pStyle w:val="4"/>
        <w:spacing w:line="391" w:lineRule="exact"/>
        <w:ind w:left="206"/>
      </w:pPr>
      <w:r>
        <w:rPr>
          <w:color w:val="414141"/>
        </w:rPr>
        <w:t>工作经历：3 年</w:t>
      </w:r>
    </w:p>
    <w:p>
      <w:pPr>
        <w:pStyle w:val="4"/>
        <w:tabs>
          <w:tab w:val="left" w:pos="866"/>
        </w:tabs>
        <w:spacing w:before="3" w:line="225" w:lineRule="auto"/>
        <w:ind w:left="206" w:right="1779"/>
      </w:pPr>
      <w:r>
        <w:rPr>
          <w:color w:val="414141"/>
        </w:rPr>
        <w:t>电</w:t>
      </w:r>
      <w:r>
        <w:rPr>
          <w:color w:val="414141"/>
        </w:rPr>
        <w:tab/>
      </w:r>
      <w:r>
        <w:rPr>
          <w:color w:val="414141"/>
        </w:rPr>
        <w:t>话：</w:t>
      </w:r>
      <w:r>
        <w:rPr>
          <w:color w:val="414141"/>
        </w:rPr>
        <w:br w:type="textWrapping"/>
      </w:r>
      <w:r>
        <w:rPr>
          <w:color w:val="414141"/>
        </w:rPr>
        <w:t>住</w:t>
      </w:r>
      <w:r>
        <w:rPr>
          <w:color w:val="414141"/>
        </w:rPr>
        <w:tab/>
      </w:r>
      <w:r>
        <w:rPr>
          <w:color w:val="414141"/>
        </w:rPr>
        <w:t>址：湖</w:t>
      </w:r>
      <w:r>
        <w:rPr>
          <w:color w:val="414141"/>
          <w:spacing w:val="-3"/>
        </w:rPr>
        <w:t>北</w:t>
      </w:r>
      <w:r>
        <w:rPr>
          <w:color w:val="414141"/>
        </w:rPr>
        <w:t>省武</w:t>
      </w:r>
      <w:r>
        <w:rPr>
          <w:color w:val="414141"/>
          <w:spacing w:val="-3"/>
        </w:rPr>
        <w:t>汉</w:t>
      </w:r>
      <w:r>
        <w:rPr>
          <w:color w:val="414141"/>
        </w:rPr>
        <w:t>市武</w:t>
      </w:r>
      <w:r>
        <w:rPr>
          <w:color w:val="414141"/>
          <w:spacing w:val="-3"/>
        </w:rPr>
        <w:t>昌</w:t>
      </w:r>
      <w:r>
        <w:rPr>
          <w:color w:val="414141"/>
        </w:rPr>
        <w:t>区</w:t>
      </w:r>
    </w:p>
    <w:p>
      <w:pPr>
        <w:pStyle w:val="4"/>
        <w:spacing w:line="382" w:lineRule="exact"/>
        <w:ind w:left="206"/>
      </w:pPr>
      <w:r>
        <w:rPr>
          <w:color w:val="414141"/>
        </w:rPr>
        <w:t>专业：电子商务</w:t>
      </w:r>
    </w:p>
    <w:p>
      <w:pPr>
        <w:spacing w:after="0" w:line="382" w:lineRule="exact"/>
        <w:sectPr>
          <w:type w:val="continuous"/>
          <w:pgSz w:w="11910" w:h="16840"/>
          <w:pgMar w:top="320" w:right="500" w:bottom="280" w:left="720" w:header="720" w:footer="720" w:gutter="0"/>
          <w:cols w:equalWidth="0" w:num="2">
            <w:col w:w="3869" w:space="989"/>
            <w:col w:w="5832"/>
          </w:cols>
        </w:sectPr>
      </w:pPr>
    </w:p>
    <w:p>
      <w:pPr>
        <w:pStyle w:val="4"/>
        <w:rPr>
          <w:sz w:val="14"/>
        </w:rPr>
      </w:pPr>
      <w:r>
        <mc:AlternateContent>
          <mc:Choice Requires="wpg">
            <w:drawing>
              <wp:anchor distT="0" distB="0" distL="114300" distR="114300" simplePos="0" relativeHeight="2514677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1016635</wp:posOffset>
                </wp:positionV>
                <wp:extent cx="7560310" cy="9145905"/>
                <wp:effectExtent l="0" t="0" r="2540" b="17145"/>
                <wp:wrapNone/>
                <wp:docPr id="1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9145905"/>
                          <a:chOff x="0" y="1601"/>
                          <a:chExt cx="11906" cy="14403"/>
                        </a:xfrm>
                      </wpg:grpSpPr>
                      <wps:wsp>
                        <wps:cNvPr id="1" name="任意多边形 7"/>
                        <wps:cNvSpPr/>
                        <wps:spPr>
                          <a:xfrm>
                            <a:off x="0" y="1601"/>
                            <a:ext cx="6987" cy="2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87" h="299">
                                <a:moveTo>
                                  <a:pt x="6986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0"/>
                                </a:lnTo>
                                <a:lnTo>
                                  <a:pt x="6783" y="0"/>
                                </a:lnTo>
                                <a:lnTo>
                                  <a:pt x="6986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任意多边形 8"/>
                        <wps:cNvSpPr/>
                        <wps:spPr>
                          <a:xfrm>
                            <a:off x="6886" y="1675"/>
                            <a:ext cx="5020" cy="2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0" h="226">
                                <a:moveTo>
                                  <a:pt x="5020" y="225"/>
                                </a:moveTo>
                                <a:lnTo>
                                  <a:pt x="166" y="225"/>
                                </a:lnTo>
                                <a:lnTo>
                                  <a:pt x="0" y="0"/>
                                </a:lnTo>
                                <a:lnTo>
                                  <a:pt x="5020" y="0"/>
                                </a:lnTo>
                                <a:lnTo>
                                  <a:pt x="502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直线 9"/>
                        <wps:cNvSpPr/>
                        <wps:spPr>
                          <a:xfrm>
                            <a:off x="825" y="1844"/>
                            <a:ext cx="0" cy="141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任意多边形 10"/>
                        <wps:cNvSpPr/>
                        <wps:spPr>
                          <a:xfrm>
                            <a:off x="615" y="2175"/>
                            <a:ext cx="1979" cy="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27">
                                <a:moveTo>
                                  <a:pt x="1748" y="327"/>
                                </a:moveTo>
                                <a:lnTo>
                                  <a:pt x="0" y="327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27"/>
                                </a:lnTo>
                                <a:close/>
                                <a:moveTo>
                                  <a:pt x="1836" y="327"/>
                                </a:moveTo>
                                <a:lnTo>
                                  <a:pt x="1780" y="327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7"/>
                                </a:lnTo>
                                <a:close/>
                                <a:moveTo>
                                  <a:pt x="1979" y="327"/>
                                </a:moveTo>
                                <a:lnTo>
                                  <a:pt x="1869" y="327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11"/>
                        <wps:cNvSpPr/>
                        <wps:spPr>
                          <a:xfrm>
                            <a:off x="614" y="2500"/>
                            <a:ext cx="228" cy="1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" h="123">
                                <a:moveTo>
                                  <a:pt x="228" y="122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直线 12"/>
                        <wps:cNvSpPr/>
                        <wps:spPr>
                          <a:xfrm>
                            <a:off x="825" y="2504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任意多边形 13"/>
                        <wps:cNvSpPr/>
                        <wps:spPr>
                          <a:xfrm>
                            <a:off x="620" y="4441"/>
                            <a:ext cx="1979" cy="3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27">
                                <a:moveTo>
                                  <a:pt x="1748" y="327"/>
                                </a:moveTo>
                                <a:lnTo>
                                  <a:pt x="0" y="327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27"/>
                                </a:lnTo>
                                <a:close/>
                                <a:moveTo>
                                  <a:pt x="1836" y="327"/>
                                </a:moveTo>
                                <a:lnTo>
                                  <a:pt x="1780" y="327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7"/>
                                </a:lnTo>
                                <a:close/>
                                <a:moveTo>
                                  <a:pt x="1979" y="327"/>
                                </a:moveTo>
                                <a:lnTo>
                                  <a:pt x="1869" y="327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任意多边形 14"/>
                        <wps:cNvSpPr/>
                        <wps:spPr>
                          <a:xfrm>
                            <a:off x="619" y="4768"/>
                            <a:ext cx="228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" h="120">
                                <a:moveTo>
                                  <a:pt x="228" y="120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直线 15"/>
                        <wps:cNvSpPr/>
                        <wps:spPr>
                          <a:xfrm>
                            <a:off x="830" y="4770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任意多边形 16"/>
                        <wps:cNvSpPr/>
                        <wps:spPr>
                          <a:xfrm>
                            <a:off x="616" y="13013"/>
                            <a:ext cx="1979" cy="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26">
                                <a:moveTo>
                                  <a:pt x="1748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26"/>
                                </a:lnTo>
                                <a:close/>
                                <a:moveTo>
                                  <a:pt x="1837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6" y="0"/>
                                </a:lnTo>
                                <a:lnTo>
                                  <a:pt x="1837" y="326"/>
                                </a:lnTo>
                                <a:close/>
                                <a:moveTo>
                                  <a:pt x="1979" y="326"/>
                                </a:moveTo>
                                <a:lnTo>
                                  <a:pt x="1869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" name="任意多边形 17"/>
                        <wps:cNvSpPr/>
                        <wps:spPr>
                          <a:xfrm>
                            <a:off x="616" y="13320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5" y="120"/>
                                </a:moveTo>
                                <a:lnTo>
                                  <a:pt x="0" y="0"/>
                                </a:lnTo>
                                <a:lnTo>
                                  <a:pt x="225" y="0"/>
                                </a:lnTo>
                                <a:lnTo>
                                  <a:pt x="22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" name="直线 18"/>
                        <wps:cNvSpPr/>
                        <wps:spPr>
                          <a:xfrm>
                            <a:off x="826" y="13323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任意多边形 19"/>
                        <wps:cNvSpPr/>
                        <wps:spPr>
                          <a:xfrm>
                            <a:off x="602" y="6637"/>
                            <a:ext cx="1979" cy="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26">
                                <a:moveTo>
                                  <a:pt x="1748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0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9" y="326"/>
                                </a:moveTo>
                                <a:lnTo>
                                  <a:pt x="1869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20"/>
                        <wps:cNvSpPr/>
                        <wps:spPr>
                          <a:xfrm>
                            <a:off x="602" y="6962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直线 21"/>
                        <wps:cNvSpPr/>
                        <wps:spPr>
                          <a:xfrm>
                            <a:off x="812" y="6966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0pt;margin-top:80.05pt;height:720.15pt;width:595.3pt;mso-position-horizontal-relative:page;mso-position-vertical-relative:page;z-index:-251848704;mso-width-relative:page;mso-height-relative:page;" coordorigin="0,1601" coordsize="11906,14403" o:gfxdata="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">
                <o:lock v:ext="edit" aspectratio="f"/>
                <v:shape id="任意多边形 7" o:spid="_x0000_s1026" o:spt="100" style="position:absolute;left:0;top:1601;height:299;width:6987;" fillcolor="#4E7182" filled="t" stroked="f" coordsize="6987,299" o:gfxdata="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6EQS5AAAA2gAA&#10;AA8AAAAAAAAAAQAgAAAAIgAAAGRycy9kb3ducmV2LnhtbFBLAQIUABQAAAAIAIdO4kAzLwWeOwAA&#10;ADkAAAAQAAAAAAAAAAEAIAAAAAgBAABkcnMvc2hhcGV4bWwueG1sUEsFBgAAAAAGAAYAWwEAALID&#10;AAAAAA==&#10;" path="m6986,298l0,298,0,0,6783,0,6986,298xe">
                  <v:fill on="t" focussize="0,0"/>
                  <v:stroke on="f"/>
                  <v:imagedata o:title=""/>
                  <o:lock v:ext="edit" aspectratio="f"/>
                </v:shape>
                <v:shape id="任意多边形 8" o:spid="_x0000_s1026" o:spt="100" style="position:absolute;left:6886;top:1675;height:226;width:5020;" fillcolor="#C19F67" filled="t" stroked="f" coordsize="5020,226" o:gfxdata="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1lBir4A&#10;AADaAAAADwAAAAAAAAABACAAAAAiAAAAZHJzL2Rvd25yZXYueG1sUEsBAhQAFAAAAAgAh07iQDMv&#10;BZ47AAAAOQAAABAAAAAAAAAAAQAgAAAADQEAAGRycy9zaGFwZXhtbC54bWxQSwUGAAAAAAYABgBb&#10;AQAAtwMAAAAA&#10;" path="m5020,225l166,225,0,0,5020,0,5020,225xe">
                  <v:fill on="t" focussize="0,0"/>
                  <v:stroke on="f"/>
                  <v:imagedata o:title=""/>
                  <o:lock v:ext="edit" aspectratio="f"/>
                </v:shape>
                <v:line id="直线 9" o:spid="_x0000_s1026" o:spt="20" style="position:absolute;left:825;top:1844;height:14160;width:0;" filled="f" stroked="t" coordsize="21600,21600" o:gfxdata="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oRfr4A&#10;AADaAAAADwAAAAAAAAABACAAAAAiAAAAZHJzL2Rvd25yZXYueG1sUEsBAhQAFAAAAAgAh07iQDMv&#10;BZ47AAAAOQAAABAAAAAAAAAAAQAgAAAADQEAAGRycy9zaGFwZXhtbC54bWxQSwUGAAAAAAYABgBb&#10;AQAAtwMAAAAA&#10;">
                  <v:fill on="f" focussize="0,0"/>
                  <v:stroke color="#4E7182" joinstyle="round"/>
                  <v:imagedata o:title=""/>
                  <o:lock v:ext="edit" aspectratio="f"/>
                </v:line>
                <v:shape id="任意多边形 10" o:spid="_x0000_s1026" o:spt="100" style="position:absolute;left:615;top:2175;height:327;width:1979;" fillcolor="#4E7182" filled="t" stroked="f" coordsize="1979,327" o:gfxdata="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x04FvQAA&#10;ANoAAAAPAAAAAAAAAAEAIAAAACIAAABkcnMvZG93bnJldi54bWxQSwECFAAUAAAACACHTuJAMy8F&#10;njsAAAA5AAAAEAAAAAAAAAABACAAAAAMAQAAZHJzL3NoYXBleG1sLnhtbFBLBQYAAAAABgAGAFsB&#10;AAC2AwAAAAA=&#10;" path="m1748,327l0,327,0,0,1417,0,1748,327xm1836,327l1780,327,1450,0,1505,0,1836,327xm1979,327l1869,327,1538,0,1648,0,1979,327xe">
                  <v:fill on="t" focussize="0,0"/>
                  <v:stroke on="f"/>
                  <v:imagedata o:title=""/>
                  <o:lock v:ext="edit" aspectratio="f"/>
                </v:shape>
                <v:shape id="任意多边形 11" o:spid="_x0000_s1026" o:spt="100" style="position:absolute;left:614;top:2500;height:123;width:228;" fillcolor="#405E6C" filled="t" stroked="f" coordsize="228,123" o:gfxdata="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O1eG/&#10;AAAA2gAAAA8AAAAAAAAAAQAgAAAAIgAAAGRycy9kb3ducmV2LnhtbFBLAQIUABQAAAAIAIdO4kAz&#10;LwWeOwAAADkAAAAQAAAAAAAAAAEAIAAAAA4BAABkcnMvc2hhcGV4bWwueG1sUEsFBgAAAAAGAAYA&#10;WwEAALgDAAAAAA==&#10;" path="m228,122l0,0,228,0,228,122xe">
                  <v:fill on="t" focussize="0,0"/>
                  <v:stroke on="f"/>
                  <v:imagedata o:title=""/>
                  <o:lock v:ext="edit" aspectratio="f"/>
                </v:shape>
                <v:line id="直线 12" o:spid="_x0000_s1026" o:spt="20" style="position:absolute;left:825;top:2504;height:0;width:10470;" filled="f" stroked="t" coordsize="21600,21600" o:gfxdata="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tsua/&#10;AAAA2gAAAA8AAAAAAAAAAQAgAAAAIgAAAGRycy9kb3ducmV2LnhtbFBLAQIUABQAAAAIAIdO4kAz&#10;LwWeOwAAADkAAAAQAAAAAAAAAAEAIAAAAA4BAABkcnMvc2hhcGV4bWwueG1sUEsFBgAAAAAGAAYA&#10;WwEAALgDAAAAAA==&#10;">
                  <v:fill on="f" focussize="0,0"/>
                  <v:stroke color="#4E7182" joinstyle="round"/>
                  <v:imagedata o:title=""/>
                  <o:lock v:ext="edit" aspectratio="f"/>
                </v:line>
                <v:shape id="任意多边形 13" o:spid="_x0000_s1026" o:spt="100" style="position:absolute;left:620;top:4441;height:327;width:1979;" fillcolor="#4E7182" filled="t" stroked="f" coordsize="1979,327" o:gfxdata="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V0HK8AAAA&#10;2gAAAA8AAAAAAAAAAQAgAAAAIgAAAGRycy9kb3ducmV2LnhtbFBLAQIUABQAAAAIAIdO4kAzLwWe&#10;OwAAADkAAAAQAAAAAAAAAAEAIAAAAAsBAABkcnMvc2hhcGV4bWwueG1sUEsFBgAAAAAGAAYAWwEA&#10;ALUDAAAAAA==&#10;" path="m1748,327l0,327,0,0,1417,0,1748,327xm1836,327l1780,327,1450,0,1505,0,1836,327xm1979,327l1869,327,1538,0,1648,0,1979,327xe">
                  <v:fill on="t" focussize="0,0"/>
                  <v:stroke on="f"/>
                  <v:imagedata o:title=""/>
                  <o:lock v:ext="edit" aspectratio="f"/>
                </v:shape>
                <v:shape id="任意多边形 14" o:spid="_x0000_s1026" o:spt="100" style="position:absolute;left:619;top:4768;height:120;width:228;" fillcolor="#405E6C" filled="t" stroked="f" coordsize="228,120" o:gfxdata="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QIURugAAANoA&#10;AAAPAAAAAAAAAAEAIAAAACIAAABkcnMvZG93bnJldi54bWxQSwECFAAUAAAACACHTuJAMy8FnjsA&#10;AAA5AAAAEAAAAAAAAAABACAAAAAJAQAAZHJzL3NoYXBleG1sLnhtbFBLBQYAAAAABgAGAFsBAACz&#10;AwAAAAA=&#10;" path="m228,120l0,0,228,0,228,120xe">
                  <v:fill on="t" focussize="0,0"/>
                  <v:stroke on="f"/>
                  <v:imagedata o:title=""/>
                  <o:lock v:ext="edit" aspectratio="f"/>
                </v:shape>
                <v:line id="直线 15" o:spid="_x0000_s1026" o:spt="20" style="position:absolute;left:830;top:4770;height:0;width:10470;" filled="f" stroked="t" coordsize="21600,21600" o:gfxdata="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yJpS/&#10;AAAA2gAAAA8AAAAAAAAAAQAgAAAAIgAAAGRycy9kb3ducmV2LnhtbFBLAQIUABQAAAAIAIdO4kAz&#10;LwWeOwAAADkAAAAQAAAAAAAAAAEAIAAAAA4BAABkcnMvc2hhcGV4bWwueG1sUEsFBgAAAAAGAAYA&#10;WwEAALgDAAAAAA==&#10;">
                  <v:fill on="f" focussize="0,0"/>
                  <v:stroke color="#4E7182" joinstyle="round"/>
                  <v:imagedata o:title=""/>
                  <o:lock v:ext="edit" aspectratio="f"/>
                </v:line>
                <v:shape id="任意多边形 16" o:spid="_x0000_s1026" o:spt="100" style="position:absolute;left:616;top:13013;height:326;width:1979;" fillcolor="#4E7182" filled="t" stroked="f" coordsize="1979,326" o:gfxdata="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iuO68AAAA&#10;2wAAAA8AAAAAAAAAAQAgAAAAIgAAAGRycy9kb3ducmV2LnhtbFBLAQIUABQAAAAIAIdO4kAzLwWe&#10;OwAAADkAAAAQAAAAAAAAAAEAIAAAAAsBAABkcnMvc2hhcGV4bWwueG1sUEsFBgAAAAAGAAYAWwEA&#10;ALUDAAAAAA==&#10;" path="m1748,326l0,326,0,0,1417,0,1748,326xm1837,326l1781,326,1450,0,1506,0,1837,326xm1979,326l1869,326,1538,0,1648,0,1979,326xe">
                  <v:fill on="t" focussize="0,0"/>
                  <v:stroke on="f"/>
                  <v:imagedata o:title=""/>
                  <o:lock v:ext="edit" aspectratio="f"/>
                </v:shape>
                <v:shape id="任意多边形 17" o:spid="_x0000_s1026" o:spt="100" style="position:absolute;left:616;top:13320;height:120;width:226;" fillcolor="#405E6C" filled="t" stroked="f" coordsize="226,120" o:gfxdata="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5Bt3bsAAADb&#10;AAAADwAAAAAAAAABACAAAAAiAAAAZHJzL2Rvd25yZXYueG1sUEsBAhQAFAAAAAgAh07iQDMvBZ47&#10;AAAAOQAAABAAAAAAAAAAAQAgAAAACgEAAGRycy9zaGFwZXhtbC54bWxQSwUGAAAAAAYABgBbAQAA&#10;tAMAAAAA&#10;" path="m225,120l0,0,225,0,225,120xe">
                  <v:fill on="t" focussize="0,0"/>
                  <v:stroke on="f"/>
                  <v:imagedata o:title=""/>
                  <o:lock v:ext="edit" aspectratio="f"/>
                </v:shape>
                <v:line id="直线 18" o:spid="_x0000_s1026" o:spt="20" style="position:absolute;left:826;top:13323;height:0;width:10470;" filled="f" stroked="t" coordsize="21600,21600" o:gfxdata="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gt8b4A&#10;AADbAAAADwAAAAAAAAABACAAAAAiAAAAZHJzL2Rvd25yZXYueG1sUEsBAhQAFAAAAAgAh07iQDMv&#10;BZ47AAAAOQAAABAAAAAAAAAAAQAgAAAADQEAAGRycy9zaGFwZXhtbC54bWxQSwUGAAAAAAYABgBb&#10;AQAAtwMAAAAA&#10;">
                  <v:fill on="f" focussize="0,0"/>
                  <v:stroke color="#4E7182" joinstyle="round"/>
                  <v:imagedata o:title=""/>
                  <o:lock v:ext="edit" aspectratio="f"/>
                </v:line>
                <v:shape id="任意多边形 19" o:spid="_x0000_s1026" o:spt="100" style="position:absolute;left:602;top:6637;height:326;width:1979;" fillcolor="#4E7182" filled="t" stroked="f" coordsize="1979,326" o:gfxdata="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vAmmbgAAADbAAAA&#10;DwAAAAAAAAABACAAAAAiAAAAZHJzL2Rvd25yZXYueG1sUEsBAhQAFAAAAAgAh07iQDMvBZ47AAAA&#10;OQAAABAAAAAAAAAAAQAgAAAABwEAAGRycy9zaGFwZXhtbC54bWxQSwUGAAAAAAYABgBbAQAAsQMA&#10;AAAA&#10;" path="m1748,326l0,326,0,0,1417,0,1748,326xm1836,326l1780,326,1450,0,1505,0,1836,326xm1979,326l1869,326,1538,0,1648,0,1979,326xe">
                  <v:fill on="t" focussize="0,0"/>
                  <v:stroke on="f"/>
                  <v:imagedata o:title=""/>
                  <o:lock v:ext="edit" aspectratio="f"/>
                </v:shape>
                <v:shape id="任意多边形 20" o:spid="_x0000_s1026" o:spt="100" style="position:absolute;left:602;top:6962;height:120;width:226;" fillcolor="#405E6C" filled="t" stroked="f" coordsize="226,120" o:gfxdata="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+fORbgAAADbAAAA&#10;DwAAAAAAAAABACAAAAAiAAAAZHJzL2Rvd25yZXYueG1sUEsBAhQAFAAAAAgAh07iQDMvBZ47AAAA&#10;OQAAABAAAAAAAAAAAQAgAAAABwEAAGRycy9zaGFwZXhtbC54bWxQSwUGAAAAAAYABgBbAQAAsQMA&#10;AAAA&#10;" path="m226,120l0,0,226,0,226,120xe">
                  <v:fill on="t" focussize="0,0"/>
                  <v:stroke on="f"/>
                  <v:imagedata o:title=""/>
                  <o:lock v:ext="edit" aspectratio="f"/>
                </v:shape>
                <v:line id="直线 21" o:spid="_x0000_s1026" o:spt="20" style="position:absolute;left:812;top:6966;height:0;width:10470;" filled="f" stroked="t" coordsize="21600,21600" o:gfxdata="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G1hb4A&#10;AADbAAAADwAAAAAAAAABACAAAAAiAAAAZHJzL2Rvd25yZXYueG1sUEsBAhQAFAAAAAgAh07iQDMv&#10;BZ47AAAAOQAAABAAAAAAAAAAAQAgAAAADQEAAGRycy9zaGFwZXhtbC54bWxQSwUGAAAAAAYABgBb&#10;AQAAtwMAAAAA&#10;">
                  <v:fill on="f" focussize="0,0"/>
                  <v:stroke color="#4E71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4"/>
        <w:spacing w:before="61" w:line="225" w:lineRule="auto"/>
        <w:ind w:left="468" w:right="7435"/>
      </w:pPr>
      <w:r>
        <w:rPr>
          <w:color w:val="414141"/>
        </w:rPr>
        <w:t>应聘职业：WEB 前端工程师期望工作性质：全职</w:t>
      </w:r>
    </w:p>
    <w:p>
      <w:pPr>
        <w:pStyle w:val="4"/>
        <w:spacing w:line="382" w:lineRule="exact"/>
        <w:ind w:left="468"/>
      </w:pPr>
      <w:r>
        <w:rPr>
          <w:color w:val="414141"/>
        </w:rPr>
        <w:t>目前状态：目前处于离职状态，一个星期内可以到岗</w:t>
      </w:r>
    </w:p>
    <w:p>
      <w:pPr>
        <w:pStyle w:val="4"/>
        <w:spacing w:before="11"/>
        <w:rPr>
          <w:sz w:val="13"/>
        </w:rPr>
      </w:pPr>
    </w:p>
    <w:p>
      <w:pPr>
        <w:pStyle w:val="2"/>
        <w:ind w:left="194"/>
      </w:pPr>
      <w:r>
        <w:rPr>
          <w:color w:val="FFFFFF"/>
        </w:rPr>
        <w:t>专业技能</w:t>
      </w:r>
    </w:p>
    <w:p>
      <w:pPr>
        <w:pStyle w:val="4"/>
        <w:spacing w:before="2"/>
        <w:rPr>
          <w:sz w:val="7"/>
        </w:rPr>
      </w:pPr>
    </w:p>
    <w:p>
      <w:pPr>
        <w:pStyle w:val="8"/>
        <w:numPr>
          <w:ilvl w:val="0"/>
          <w:numId w:val="1"/>
        </w:numPr>
        <w:tabs>
          <w:tab w:val="left" w:pos="813"/>
          <w:tab w:val="left" w:pos="814"/>
        </w:tabs>
        <w:spacing w:before="44" w:after="0" w:line="391" w:lineRule="exact"/>
        <w:ind w:left="813" w:right="0" w:hanging="423"/>
        <w:jc w:val="left"/>
        <w:rPr>
          <w:color w:val="414141"/>
          <w:sz w:val="22"/>
        </w:rPr>
      </w:pPr>
      <w:r>
        <w:rPr>
          <w:color w:val="414141"/>
          <w:spacing w:val="-3"/>
          <w:sz w:val="22"/>
        </w:rPr>
        <w:t>注重用户体验和交互设计，对交互操作流程及用户需求有深入理解，能够还原设计图效果</w:t>
      </w:r>
    </w:p>
    <w:p>
      <w:pPr>
        <w:pStyle w:val="8"/>
        <w:numPr>
          <w:ilvl w:val="0"/>
          <w:numId w:val="1"/>
        </w:numPr>
        <w:tabs>
          <w:tab w:val="left" w:pos="813"/>
          <w:tab w:val="left" w:pos="814"/>
        </w:tabs>
        <w:spacing w:before="0" w:after="0" w:line="377" w:lineRule="exact"/>
        <w:ind w:left="813" w:right="0" w:hanging="423"/>
        <w:jc w:val="left"/>
        <w:rPr>
          <w:color w:val="414141"/>
          <w:sz w:val="22"/>
        </w:rPr>
      </w:pPr>
      <w:r>
        <w:rPr>
          <w:color w:val="414141"/>
          <w:spacing w:val="26"/>
          <w:sz w:val="22"/>
        </w:rPr>
        <w:t>精通</w:t>
      </w:r>
      <w:r>
        <w:rPr>
          <w:color w:val="414141"/>
          <w:sz w:val="22"/>
        </w:rPr>
        <w:t>HTML，CSS，JavaScript</w:t>
      </w:r>
      <w:r>
        <w:rPr>
          <w:color w:val="414141"/>
          <w:spacing w:val="-4"/>
          <w:sz w:val="22"/>
        </w:rPr>
        <w:t xml:space="preserve">，等基础前端开发知识，熟悉 </w:t>
      </w:r>
      <w:r>
        <w:rPr>
          <w:sz w:val="22"/>
        </w:rPr>
        <w:t>HTML5+CSS3</w:t>
      </w:r>
      <w:r>
        <w:rPr>
          <w:spacing w:val="-4"/>
          <w:sz w:val="22"/>
        </w:rPr>
        <w:t xml:space="preserve"> 网页布局及新特性</w:t>
      </w:r>
    </w:p>
    <w:p>
      <w:pPr>
        <w:pStyle w:val="8"/>
        <w:numPr>
          <w:ilvl w:val="0"/>
          <w:numId w:val="1"/>
        </w:numPr>
        <w:tabs>
          <w:tab w:val="left" w:pos="813"/>
          <w:tab w:val="left" w:pos="814"/>
        </w:tabs>
        <w:spacing w:before="0" w:after="0" w:line="378" w:lineRule="exact"/>
        <w:ind w:left="813" w:right="0" w:hanging="423"/>
        <w:jc w:val="left"/>
        <w:rPr>
          <w:color w:val="414141"/>
          <w:sz w:val="22"/>
        </w:rPr>
      </w:pPr>
      <w:r>
        <w:rPr>
          <w:color w:val="333333"/>
          <w:spacing w:val="26"/>
          <w:sz w:val="22"/>
        </w:rPr>
        <w:t>精通</w:t>
      </w:r>
      <w:r>
        <w:rPr>
          <w:color w:val="333333"/>
          <w:sz w:val="22"/>
        </w:rPr>
        <w:t>Photoshop</w:t>
      </w:r>
      <w:r>
        <w:rPr>
          <w:color w:val="333333"/>
          <w:spacing w:val="13"/>
          <w:sz w:val="22"/>
        </w:rPr>
        <w:t>，和了解</w:t>
      </w:r>
      <w:r>
        <w:rPr>
          <w:color w:val="333333"/>
          <w:sz w:val="22"/>
        </w:rPr>
        <w:t>illustrator</w:t>
      </w:r>
      <w:r>
        <w:rPr>
          <w:color w:val="333333"/>
          <w:spacing w:val="-4"/>
          <w:sz w:val="22"/>
        </w:rPr>
        <w:t xml:space="preserve"> 设计软件操作</w:t>
      </w:r>
    </w:p>
    <w:p>
      <w:pPr>
        <w:pStyle w:val="8"/>
        <w:numPr>
          <w:ilvl w:val="0"/>
          <w:numId w:val="1"/>
        </w:numPr>
        <w:tabs>
          <w:tab w:val="left" w:pos="813"/>
          <w:tab w:val="left" w:pos="814"/>
        </w:tabs>
        <w:spacing w:before="0" w:after="0" w:line="378" w:lineRule="exact"/>
        <w:ind w:left="813" w:right="0" w:hanging="423"/>
        <w:jc w:val="left"/>
        <w:rPr>
          <w:color w:val="333333"/>
          <w:sz w:val="22"/>
        </w:rPr>
      </w:pPr>
      <w:r>
        <w:rPr>
          <w:spacing w:val="-2"/>
          <w:sz w:val="22"/>
        </w:rPr>
        <w:t>熟练</w:t>
      </w:r>
      <w:r>
        <w:rPr>
          <w:color w:val="414141"/>
          <w:spacing w:val="27"/>
          <w:sz w:val="22"/>
        </w:rPr>
        <w:t>掌握</w:t>
      </w:r>
      <w:r>
        <w:rPr>
          <w:sz w:val="22"/>
        </w:rPr>
        <w:t>React</w:t>
      </w:r>
      <w:r>
        <w:rPr>
          <w:spacing w:val="-13"/>
          <w:sz w:val="22"/>
        </w:rPr>
        <w:t xml:space="preserve"> </w:t>
      </w:r>
      <w:r>
        <w:rPr>
          <w:color w:val="414141"/>
          <w:spacing w:val="6"/>
          <w:sz w:val="22"/>
        </w:rPr>
        <w:t>框架，能使用</w:t>
      </w:r>
      <w:r>
        <w:rPr>
          <w:color w:val="414141"/>
          <w:spacing w:val="-3"/>
          <w:sz w:val="22"/>
        </w:rPr>
        <w:t>React-redux</w:t>
      </w:r>
      <w:r>
        <w:rPr>
          <w:color w:val="414141"/>
          <w:spacing w:val="-4"/>
          <w:sz w:val="22"/>
        </w:rPr>
        <w:t xml:space="preserve"> 进行项目开发</w:t>
      </w:r>
    </w:p>
    <w:p>
      <w:pPr>
        <w:pStyle w:val="8"/>
        <w:numPr>
          <w:ilvl w:val="0"/>
          <w:numId w:val="1"/>
        </w:numPr>
        <w:tabs>
          <w:tab w:val="left" w:pos="813"/>
          <w:tab w:val="left" w:pos="814"/>
        </w:tabs>
        <w:spacing w:before="0" w:after="0" w:line="377" w:lineRule="exact"/>
        <w:ind w:left="813" w:right="0" w:hanging="423"/>
        <w:jc w:val="left"/>
        <w:rPr>
          <w:color w:val="333333"/>
          <w:sz w:val="22"/>
        </w:rPr>
      </w:pPr>
      <w:r>
        <w:rPr>
          <w:spacing w:val="12"/>
          <w:sz w:val="22"/>
        </w:rPr>
        <w:t>熟练掌握</w:t>
      </w:r>
      <w:r>
        <w:rPr>
          <w:spacing w:val="-3"/>
          <w:sz w:val="22"/>
        </w:rPr>
        <w:t>Vue</w:t>
      </w:r>
      <w:r>
        <w:rPr>
          <w:spacing w:val="-6"/>
          <w:sz w:val="22"/>
        </w:rPr>
        <w:t xml:space="preserve"> 组件化开发，能够使用 </w:t>
      </w:r>
      <w:r>
        <w:rPr>
          <w:sz w:val="22"/>
        </w:rPr>
        <w:t>vue+vue-router+vuex+Sass</w:t>
      </w:r>
      <w:r>
        <w:rPr>
          <w:spacing w:val="-4"/>
          <w:sz w:val="22"/>
        </w:rPr>
        <w:t xml:space="preserve"> 项目开发</w:t>
      </w:r>
    </w:p>
    <w:p>
      <w:pPr>
        <w:pStyle w:val="8"/>
        <w:numPr>
          <w:ilvl w:val="0"/>
          <w:numId w:val="1"/>
        </w:numPr>
        <w:tabs>
          <w:tab w:val="left" w:pos="811"/>
          <w:tab w:val="left" w:pos="812"/>
        </w:tabs>
        <w:spacing w:before="0" w:after="0" w:line="378" w:lineRule="exact"/>
        <w:ind w:left="811" w:right="0" w:hanging="421"/>
        <w:jc w:val="left"/>
        <w:rPr>
          <w:color w:val="333333"/>
          <w:sz w:val="22"/>
        </w:rPr>
      </w:pPr>
      <w:r>
        <w:rPr>
          <w:spacing w:val="12"/>
          <w:sz w:val="22"/>
        </w:rPr>
        <w:t>熟练运用</w:t>
      </w:r>
      <w:r>
        <w:rPr>
          <w:sz w:val="22"/>
        </w:rPr>
        <w:t>elementUI,antd-mobile,,mint-ui</w:t>
      </w:r>
      <w:r>
        <w:rPr>
          <w:spacing w:val="21"/>
          <w:sz w:val="22"/>
        </w:rPr>
        <w:t xml:space="preserve"> 等</w:t>
      </w:r>
      <w:r>
        <w:rPr>
          <w:sz w:val="22"/>
        </w:rPr>
        <w:t>ui</w:t>
      </w:r>
      <w:r>
        <w:rPr>
          <w:spacing w:val="-4"/>
          <w:sz w:val="22"/>
        </w:rPr>
        <w:t xml:space="preserve"> 库快速开发项目，</w:t>
      </w:r>
    </w:p>
    <w:p>
      <w:pPr>
        <w:pStyle w:val="8"/>
        <w:numPr>
          <w:ilvl w:val="0"/>
          <w:numId w:val="1"/>
        </w:numPr>
        <w:tabs>
          <w:tab w:val="left" w:pos="813"/>
          <w:tab w:val="left" w:pos="814"/>
        </w:tabs>
        <w:spacing w:before="0" w:after="0" w:line="378" w:lineRule="exact"/>
        <w:ind w:left="813" w:right="0" w:hanging="423"/>
        <w:jc w:val="left"/>
        <w:rPr>
          <w:color w:val="333333"/>
          <w:sz w:val="22"/>
        </w:rPr>
      </w:pPr>
      <w:r>
        <w:rPr>
          <w:color w:val="414141"/>
          <w:spacing w:val="12"/>
          <w:sz w:val="22"/>
        </w:rPr>
        <w:t>熟练使用</w:t>
      </w:r>
      <w:r>
        <w:rPr>
          <w:color w:val="414141"/>
          <w:sz w:val="22"/>
        </w:rPr>
        <w:t>webpack</w:t>
      </w:r>
      <w:r>
        <w:rPr>
          <w:color w:val="414141"/>
          <w:spacing w:val="16"/>
          <w:sz w:val="22"/>
        </w:rPr>
        <w:t>，掌握</w:t>
      </w:r>
      <w:r>
        <w:rPr>
          <w:color w:val="414141"/>
          <w:sz w:val="22"/>
        </w:rPr>
        <w:t>git/svn</w:t>
      </w:r>
      <w:r>
        <w:rPr>
          <w:color w:val="414141"/>
          <w:spacing w:val="-4"/>
          <w:sz w:val="22"/>
        </w:rPr>
        <w:t xml:space="preserve"> 等代码管理工具来进行代码管理和团队合作</w:t>
      </w:r>
    </w:p>
    <w:p>
      <w:pPr>
        <w:pStyle w:val="8"/>
        <w:numPr>
          <w:ilvl w:val="0"/>
          <w:numId w:val="1"/>
        </w:numPr>
        <w:tabs>
          <w:tab w:val="left" w:pos="811"/>
          <w:tab w:val="left" w:pos="812"/>
        </w:tabs>
        <w:spacing w:before="0" w:after="0" w:line="377" w:lineRule="exact"/>
        <w:ind w:left="811" w:right="0" w:hanging="421"/>
        <w:jc w:val="left"/>
        <w:rPr>
          <w:color w:val="333333"/>
          <w:sz w:val="22"/>
        </w:rPr>
      </w:pPr>
      <w:r>
        <w:rPr>
          <w:color w:val="333333"/>
          <w:spacing w:val="-3"/>
          <w:sz w:val="22"/>
        </w:rPr>
        <w:t>掌握前端页面与后台服务的交互机制、</w:t>
      </w:r>
      <w:r>
        <w:rPr>
          <w:color w:val="333333"/>
          <w:sz w:val="22"/>
        </w:rPr>
        <w:t>JSON</w:t>
      </w:r>
      <w:r>
        <w:rPr>
          <w:color w:val="333333"/>
          <w:spacing w:val="-5"/>
          <w:sz w:val="22"/>
        </w:rPr>
        <w:t xml:space="preserve"> 数据格式进行 </w:t>
      </w:r>
      <w:r>
        <w:rPr>
          <w:color w:val="333333"/>
          <w:sz w:val="22"/>
        </w:rPr>
        <w:t>Ajax</w:t>
      </w:r>
      <w:r>
        <w:rPr>
          <w:color w:val="333333"/>
          <w:spacing w:val="-4"/>
          <w:sz w:val="22"/>
        </w:rPr>
        <w:t xml:space="preserve"> 异步请求和响应、</w:t>
      </w:r>
      <w:r>
        <w:rPr>
          <w:color w:val="333333"/>
          <w:sz w:val="22"/>
        </w:rPr>
        <w:t>HTTP</w:t>
      </w:r>
      <w:r>
        <w:rPr>
          <w:color w:val="333333"/>
          <w:spacing w:val="-4"/>
          <w:sz w:val="22"/>
        </w:rPr>
        <w:t xml:space="preserve"> 协议。</w:t>
      </w:r>
    </w:p>
    <w:p>
      <w:pPr>
        <w:pStyle w:val="8"/>
        <w:numPr>
          <w:ilvl w:val="0"/>
          <w:numId w:val="1"/>
        </w:numPr>
        <w:tabs>
          <w:tab w:val="left" w:pos="811"/>
          <w:tab w:val="left" w:pos="812"/>
        </w:tabs>
        <w:spacing w:before="0" w:after="0" w:line="377" w:lineRule="exact"/>
        <w:ind w:left="811" w:right="0" w:hanging="421"/>
        <w:jc w:val="left"/>
        <w:rPr>
          <w:color w:val="333333"/>
          <w:sz w:val="22"/>
        </w:rPr>
      </w:pPr>
      <w:r>
        <w:rPr>
          <w:color w:val="333333"/>
          <w:spacing w:val="27"/>
          <w:sz w:val="22"/>
        </w:rPr>
        <w:t>掌握</w:t>
      </w:r>
      <w:r>
        <w:rPr>
          <w:color w:val="333333"/>
          <w:sz w:val="22"/>
        </w:rPr>
        <w:t>cookie，sessionStorage</w:t>
      </w:r>
      <w:r>
        <w:rPr>
          <w:color w:val="333333"/>
          <w:spacing w:val="-4"/>
          <w:sz w:val="22"/>
        </w:rPr>
        <w:t xml:space="preserve"> 等本地存储方案。</w:t>
      </w:r>
    </w:p>
    <w:p>
      <w:pPr>
        <w:pStyle w:val="8"/>
        <w:numPr>
          <w:ilvl w:val="0"/>
          <w:numId w:val="1"/>
        </w:numPr>
        <w:tabs>
          <w:tab w:val="left" w:pos="812"/>
        </w:tabs>
        <w:spacing w:before="0" w:after="0" w:line="377" w:lineRule="exact"/>
        <w:ind w:left="811" w:right="0" w:hanging="421"/>
        <w:jc w:val="left"/>
        <w:rPr>
          <w:color w:val="333333"/>
          <w:sz w:val="22"/>
        </w:rPr>
      </w:pPr>
      <w:r>
        <w:rPr>
          <w:color w:val="333333"/>
          <w:spacing w:val="-4"/>
          <w:sz w:val="22"/>
        </w:rPr>
        <w:t xml:space="preserve">掌握一定的 </w:t>
      </w:r>
      <w:r>
        <w:rPr>
          <w:color w:val="333333"/>
          <w:sz w:val="22"/>
        </w:rPr>
        <w:t>SEO</w:t>
      </w:r>
      <w:r>
        <w:rPr>
          <w:color w:val="333333"/>
          <w:spacing w:val="-4"/>
          <w:sz w:val="22"/>
        </w:rPr>
        <w:t xml:space="preserve"> 优化技巧</w:t>
      </w:r>
    </w:p>
    <w:p>
      <w:pPr>
        <w:pStyle w:val="8"/>
        <w:numPr>
          <w:ilvl w:val="0"/>
          <w:numId w:val="1"/>
        </w:numPr>
        <w:tabs>
          <w:tab w:val="left" w:pos="812"/>
        </w:tabs>
        <w:spacing w:before="0" w:after="0" w:line="378" w:lineRule="exact"/>
        <w:ind w:left="811" w:right="0" w:hanging="421"/>
        <w:jc w:val="left"/>
        <w:rPr>
          <w:color w:val="333333"/>
          <w:sz w:val="22"/>
        </w:rPr>
      </w:pPr>
      <w:r>
        <w:rPr>
          <w:color w:val="333333"/>
          <w:spacing w:val="-3"/>
          <w:sz w:val="22"/>
        </w:rPr>
        <w:t>掌握一定的前端性能优化处理方法</w:t>
      </w:r>
    </w:p>
    <w:p>
      <w:pPr>
        <w:pStyle w:val="8"/>
        <w:numPr>
          <w:ilvl w:val="0"/>
          <w:numId w:val="1"/>
        </w:numPr>
        <w:tabs>
          <w:tab w:val="left" w:pos="812"/>
        </w:tabs>
        <w:spacing w:before="7" w:after="0" w:line="223" w:lineRule="auto"/>
        <w:ind w:left="391" w:right="452" w:firstLine="0"/>
        <w:jc w:val="left"/>
        <w:rPr>
          <w:color w:val="333333"/>
          <w:sz w:val="22"/>
        </w:rPr>
      </w:pPr>
      <w:r>
        <w:rPr>
          <w:color w:val="333333"/>
          <w:sz w:val="22"/>
        </w:rPr>
        <w:t>熟练使用 node.js，了解并会使用 mongodb,Mysql</w:t>
      </w:r>
      <w:r>
        <w:rPr>
          <w:color w:val="333333"/>
          <w:spacing w:val="-1"/>
          <w:sz w:val="22"/>
        </w:rPr>
        <w:t xml:space="preserve"> 后端数据库，了解 </w:t>
      </w:r>
      <w:r>
        <w:rPr>
          <w:color w:val="333333"/>
          <w:sz w:val="22"/>
        </w:rPr>
        <w:t>php 后端语言，自己写过</w:t>
      </w:r>
      <w:r>
        <w:rPr>
          <w:color w:val="333333"/>
          <w:spacing w:val="-2"/>
          <w:sz w:val="22"/>
        </w:rPr>
        <w:t>一些接口。</w:t>
      </w:r>
    </w:p>
    <w:p>
      <w:pPr>
        <w:pStyle w:val="8"/>
        <w:numPr>
          <w:ilvl w:val="0"/>
          <w:numId w:val="1"/>
        </w:numPr>
        <w:tabs>
          <w:tab w:val="left" w:pos="812"/>
        </w:tabs>
        <w:spacing w:before="0" w:after="0" w:line="371" w:lineRule="exact"/>
        <w:ind w:left="811" w:right="0" w:hanging="421"/>
        <w:jc w:val="left"/>
        <w:rPr>
          <w:color w:val="333333"/>
          <w:sz w:val="22"/>
        </w:rPr>
      </w:pPr>
      <w:r>
        <w:rPr>
          <w:spacing w:val="27"/>
          <w:sz w:val="22"/>
        </w:rPr>
        <w:t>了解</w:t>
      </w:r>
      <w:r>
        <w:rPr>
          <w:sz w:val="22"/>
        </w:rPr>
        <w:t>echarts</w:t>
      </w:r>
      <w:r>
        <w:rPr>
          <w:spacing w:val="-4"/>
          <w:sz w:val="22"/>
        </w:rPr>
        <w:t xml:space="preserve"> 进行图表开发。</w:t>
      </w:r>
    </w:p>
    <w:p>
      <w:pPr>
        <w:pStyle w:val="8"/>
        <w:numPr>
          <w:ilvl w:val="0"/>
          <w:numId w:val="1"/>
        </w:numPr>
        <w:tabs>
          <w:tab w:val="left" w:pos="812"/>
        </w:tabs>
        <w:spacing w:before="0" w:after="0" w:line="392" w:lineRule="exact"/>
        <w:ind w:left="811" w:right="0" w:hanging="421"/>
        <w:jc w:val="left"/>
        <w:rPr>
          <w:color w:val="333333"/>
          <w:sz w:val="22"/>
        </w:rPr>
      </w:pPr>
      <w:r>
        <w:rPr>
          <w:spacing w:val="12"/>
          <w:sz w:val="22"/>
        </w:rPr>
        <w:t>自学了解</w:t>
      </w:r>
      <w:r>
        <w:rPr>
          <w:spacing w:val="-4"/>
          <w:sz w:val="22"/>
        </w:rPr>
        <w:t>angular</w:t>
      </w:r>
      <w:r>
        <w:rPr>
          <w:spacing w:val="24"/>
          <w:sz w:val="22"/>
        </w:rPr>
        <w:t>,对</w:t>
      </w:r>
      <w:r>
        <w:rPr>
          <w:sz w:val="22"/>
        </w:rPr>
        <w:t>angular</w:t>
      </w:r>
      <w:r>
        <w:rPr>
          <w:spacing w:val="-1"/>
          <w:sz w:val="22"/>
        </w:rPr>
        <w:t xml:space="preserve"> 路由和生命周期函数有点了解，了解些</w:t>
      </w:r>
      <w:r>
        <w:rPr>
          <w:sz w:val="22"/>
        </w:rPr>
        <w:t>TS</w:t>
      </w:r>
      <w:r>
        <w:rPr>
          <w:spacing w:val="-4"/>
          <w:sz w:val="22"/>
        </w:rPr>
        <w:t xml:space="preserve"> 语法</w:t>
      </w:r>
    </w:p>
    <w:p>
      <w:pPr>
        <w:pStyle w:val="2"/>
        <w:spacing w:before="72"/>
        <w:ind w:left="208"/>
      </w:pPr>
      <w:r>
        <w:rPr>
          <w:color w:val="FFFFFF"/>
        </w:rPr>
        <w:t>工作经历</w:t>
      </w:r>
    </w:p>
    <w:p>
      <w:pPr>
        <w:pStyle w:val="4"/>
        <w:tabs>
          <w:tab w:val="left" w:pos="2361"/>
          <w:tab w:val="left" w:pos="5222"/>
        </w:tabs>
        <w:spacing w:before="89" w:line="223" w:lineRule="auto"/>
        <w:ind w:left="631" w:right="4021" w:hanging="219"/>
      </w:pPr>
      <w:r>
        <w:rPr>
          <w:color w:val="414141"/>
        </w:rPr>
        <w:t>2017.11-2019.4</w:t>
      </w:r>
      <w:r>
        <w:rPr>
          <w:color w:val="414141"/>
        </w:rPr>
        <w:tab/>
      </w:r>
      <w:r>
        <w:rPr>
          <w:color w:val="414141"/>
        </w:rPr>
        <w:t>深</w:t>
      </w:r>
      <w:r>
        <w:rPr>
          <w:color w:val="414141"/>
          <w:spacing w:val="-3"/>
        </w:rPr>
        <w:t>圳</w:t>
      </w:r>
      <w:r>
        <w:rPr>
          <w:color w:val="414141"/>
        </w:rPr>
        <w:t>市省</w:t>
      </w:r>
      <w:r>
        <w:rPr>
          <w:color w:val="414141"/>
          <w:spacing w:val="-3"/>
        </w:rPr>
        <w:t>心</w:t>
      </w:r>
      <w:r>
        <w:rPr>
          <w:color w:val="414141"/>
        </w:rPr>
        <w:t>科技</w:t>
      </w:r>
      <w:r>
        <w:rPr>
          <w:color w:val="414141"/>
          <w:spacing w:val="-3"/>
        </w:rPr>
        <w:t>有</w:t>
      </w:r>
      <w:r>
        <w:rPr>
          <w:color w:val="414141"/>
        </w:rPr>
        <w:t>限公司</w:t>
      </w:r>
      <w:r>
        <w:rPr>
          <w:color w:val="414141"/>
        </w:rPr>
        <w:tab/>
      </w:r>
      <w:r>
        <w:rPr>
          <w:color w:val="414141"/>
        </w:rPr>
        <w:t>互</w:t>
      </w:r>
      <w:r>
        <w:rPr>
          <w:color w:val="414141"/>
          <w:spacing w:val="-3"/>
        </w:rPr>
        <w:t>联</w:t>
      </w:r>
      <w:r>
        <w:rPr>
          <w:color w:val="414141"/>
        </w:rPr>
        <w:t>网/IT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行</w:t>
      </w:r>
      <w:r>
        <w:rPr>
          <w:color w:val="414141"/>
          <w:spacing w:val="-14"/>
        </w:rPr>
        <w:t>业</w:t>
      </w:r>
      <w:r>
        <w:rPr>
          <w:color w:val="414141"/>
        </w:rPr>
        <w:t>工</w:t>
      </w:r>
      <w:r>
        <w:rPr>
          <w:color w:val="414141"/>
          <w:spacing w:val="-3"/>
        </w:rPr>
        <w:t>作</w:t>
      </w:r>
      <w:r>
        <w:rPr>
          <w:color w:val="414141"/>
        </w:rPr>
        <w:t>描述：</w:t>
      </w:r>
    </w:p>
    <w:p>
      <w:pPr>
        <w:pStyle w:val="8"/>
        <w:numPr>
          <w:ilvl w:val="1"/>
          <w:numId w:val="1"/>
        </w:numPr>
        <w:tabs>
          <w:tab w:val="left" w:pos="1252"/>
          <w:tab w:val="left" w:pos="1253"/>
        </w:tabs>
        <w:spacing w:before="0" w:after="0" w:line="370" w:lineRule="exact"/>
        <w:ind w:left="1252" w:right="0" w:hanging="421"/>
        <w:jc w:val="left"/>
        <w:rPr>
          <w:sz w:val="22"/>
        </w:rPr>
      </w:pPr>
      <w:r>
        <w:rPr>
          <w:color w:val="414141"/>
          <w:spacing w:val="11"/>
          <w:sz w:val="22"/>
        </w:rPr>
        <w:t>参与完成</w:t>
      </w:r>
      <w:r>
        <w:rPr>
          <w:color w:val="414141"/>
          <w:sz w:val="22"/>
        </w:rPr>
        <w:t>web</w:t>
      </w:r>
      <w:r>
        <w:rPr>
          <w:color w:val="414141"/>
          <w:spacing w:val="-4"/>
          <w:sz w:val="22"/>
        </w:rPr>
        <w:t xml:space="preserve"> 前端开发。</w:t>
      </w:r>
    </w:p>
    <w:p>
      <w:pPr>
        <w:pStyle w:val="8"/>
        <w:numPr>
          <w:ilvl w:val="1"/>
          <w:numId w:val="1"/>
        </w:numPr>
        <w:tabs>
          <w:tab w:val="left" w:pos="1252"/>
          <w:tab w:val="left" w:pos="1253"/>
        </w:tabs>
        <w:spacing w:before="0" w:after="0" w:line="377" w:lineRule="exact"/>
        <w:ind w:left="1252" w:right="0" w:hanging="421"/>
        <w:jc w:val="left"/>
        <w:rPr>
          <w:sz w:val="22"/>
        </w:rPr>
      </w:pPr>
      <w:r>
        <w:rPr>
          <w:color w:val="414141"/>
          <w:spacing w:val="-3"/>
          <w:sz w:val="22"/>
        </w:rPr>
        <w:t>参与制定网站研发方案以及升级方案。</w:t>
      </w:r>
    </w:p>
    <w:p>
      <w:pPr>
        <w:pStyle w:val="8"/>
        <w:numPr>
          <w:ilvl w:val="1"/>
          <w:numId w:val="1"/>
        </w:numPr>
        <w:tabs>
          <w:tab w:val="left" w:pos="1252"/>
          <w:tab w:val="left" w:pos="1253"/>
        </w:tabs>
        <w:spacing w:before="0" w:after="0" w:line="377" w:lineRule="exact"/>
        <w:ind w:left="1252" w:right="0" w:hanging="421"/>
        <w:jc w:val="left"/>
        <w:rPr>
          <w:sz w:val="22"/>
        </w:rPr>
      </w:pPr>
      <w:r>
        <w:rPr>
          <w:color w:val="414141"/>
          <w:spacing w:val="-3"/>
          <w:sz w:val="22"/>
        </w:rPr>
        <w:t>根据设计稿进行网页制作、调整。</w:t>
      </w:r>
    </w:p>
    <w:p>
      <w:pPr>
        <w:pStyle w:val="8"/>
        <w:numPr>
          <w:ilvl w:val="1"/>
          <w:numId w:val="1"/>
        </w:numPr>
        <w:tabs>
          <w:tab w:val="left" w:pos="1252"/>
          <w:tab w:val="left" w:pos="1253"/>
        </w:tabs>
        <w:spacing w:before="0" w:after="0" w:line="378" w:lineRule="exact"/>
        <w:ind w:left="1252" w:right="0" w:hanging="421"/>
        <w:jc w:val="left"/>
        <w:rPr>
          <w:sz w:val="22"/>
        </w:rPr>
      </w:pPr>
      <w:r>
        <w:rPr>
          <w:color w:val="414141"/>
          <w:spacing w:val="-3"/>
          <w:sz w:val="22"/>
        </w:rPr>
        <w:t>与产品，后台人员保持良好沟通，快速理解、消化各方需求，实现静态，动态页面交互效果。</w:t>
      </w:r>
    </w:p>
    <w:p>
      <w:pPr>
        <w:pStyle w:val="8"/>
        <w:numPr>
          <w:ilvl w:val="1"/>
          <w:numId w:val="1"/>
        </w:numPr>
        <w:tabs>
          <w:tab w:val="left" w:pos="1252"/>
          <w:tab w:val="left" w:pos="1253"/>
        </w:tabs>
        <w:spacing w:before="0" w:after="0" w:line="378" w:lineRule="exact"/>
        <w:ind w:left="1252" w:right="0" w:hanging="421"/>
        <w:jc w:val="left"/>
        <w:rPr>
          <w:sz w:val="22"/>
        </w:rPr>
      </w:pPr>
      <w:r>
        <w:rPr>
          <w:color w:val="414141"/>
          <w:spacing w:val="-3"/>
          <w:sz w:val="22"/>
        </w:rPr>
        <w:t>负责网站日常运行的技术维护工作，对出现的问题积极有效的进行处理。</w:t>
      </w:r>
    </w:p>
    <w:p>
      <w:pPr>
        <w:pStyle w:val="8"/>
        <w:numPr>
          <w:ilvl w:val="1"/>
          <w:numId w:val="1"/>
        </w:numPr>
        <w:tabs>
          <w:tab w:val="left" w:pos="1252"/>
          <w:tab w:val="left" w:pos="1253"/>
        </w:tabs>
        <w:spacing w:before="0" w:after="0" w:line="391" w:lineRule="exact"/>
        <w:ind w:left="1252" w:right="0" w:hanging="421"/>
        <w:jc w:val="left"/>
        <w:rPr>
          <w:sz w:val="22"/>
        </w:rPr>
      </w:pPr>
      <w:r>
        <w:rPr>
          <w:color w:val="414141"/>
          <w:spacing w:val="11"/>
          <w:sz w:val="22"/>
        </w:rPr>
        <w:t>公司产品</w:t>
      </w:r>
      <w:r>
        <w:rPr>
          <w:color w:val="414141"/>
          <w:sz w:val="22"/>
        </w:rPr>
        <w:t>PC</w:t>
      </w:r>
      <w:r>
        <w:rPr>
          <w:color w:val="414141"/>
          <w:spacing w:val="4"/>
          <w:sz w:val="22"/>
        </w:rPr>
        <w:t xml:space="preserve"> 端及移动端的</w:t>
      </w:r>
      <w:r>
        <w:rPr>
          <w:color w:val="414141"/>
          <w:sz w:val="22"/>
        </w:rPr>
        <w:t>web</w:t>
      </w:r>
      <w:r>
        <w:rPr>
          <w:color w:val="414141"/>
          <w:spacing w:val="2"/>
          <w:sz w:val="22"/>
        </w:rPr>
        <w:t xml:space="preserve"> 制作，并持续关注</w:t>
      </w:r>
      <w:r>
        <w:rPr>
          <w:color w:val="414141"/>
          <w:sz w:val="22"/>
        </w:rPr>
        <w:t>web</w:t>
      </w:r>
      <w:r>
        <w:rPr>
          <w:color w:val="414141"/>
          <w:spacing w:val="-4"/>
          <w:sz w:val="22"/>
        </w:rPr>
        <w:t xml:space="preserve"> 相关技术走向。</w:t>
      </w:r>
    </w:p>
    <w:p>
      <w:pPr>
        <w:spacing w:after="0" w:line="391" w:lineRule="exact"/>
        <w:jc w:val="left"/>
        <w:rPr>
          <w:sz w:val="22"/>
        </w:rPr>
        <w:sectPr>
          <w:type w:val="continuous"/>
          <w:pgSz w:w="11910" w:h="16840"/>
          <w:pgMar w:top="320" w:right="500" w:bottom="280" w:left="720" w:header="720" w:footer="720" w:gutter="0"/>
        </w:sectPr>
      </w:pPr>
    </w:p>
    <w:p>
      <w:pPr>
        <w:pStyle w:val="2"/>
        <w:spacing w:before="19"/>
        <w:ind w:left="199"/>
      </w:pPr>
      <w:r>
        <mc:AlternateContent>
          <mc:Choice Requires="wpg">
            <w:drawing>
              <wp:anchor distT="0" distB="0" distL="114300" distR="114300" simplePos="0" relativeHeight="251472896" behindDoc="1" locked="0" layoutInCell="1" allowOverlap="1">
                <wp:simplePos x="0" y="0"/>
                <wp:positionH relativeFrom="page">
                  <wp:posOffset>385445</wp:posOffset>
                </wp:positionH>
                <wp:positionV relativeFrom="page">
                  <wp:posOffset>392430</wp:posOffset>
                </wp:positionV>
                <wp:extent cx="6781800" cy="9770110"/>
                <wp:effectExtent l="0" t="0" r="0" b="2540"/>
                <wp:wrapNone/>
                <wp:docPr id="24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770110"/>
                          <a:chOff x="607" y="618"/>
                          <a:chExt cx="10680" cy="15386"/>
                        </a:xfrm>
                      </wpg:grpSpPr>
                      <wps:wsp>
                        <wps:cNvPr id="17" name="直线 23"/>
                        <wps:cNvSpPr/>
                        <wps:spPr>
                          <a:xfrm>
                            <a:off x="825" y="712"/>
                            <a:ext cx="0" cy="152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任意多边形 24"/>
                        <wps:cNvSpPr/>
                        <wps:spPr>
                          <a:xfrm>
                            <a:off x="628" y="3819"/>
                            <a:ext cx="1979" cy="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26">
                                <a:moveTo>
                                  <a:pt x="1748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26"/>
                                </a:lnTo>
                                <a:close/>
                                <a:moveTo>
                                  <a:pt x="1837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6" y="0"/>
                                </a:lnTo>
                                <a:lnTo>
                                  <a:pt x="1837" y="326"/>
                                </a:lnTo>
                                <a:close/>
                                <a:moveTo>
                                  <a:pt x="1979" y="326"/>
                                </a:moveTo>
                                <a:lnTo>
                                  <a:pt x="1869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任意多边形 25"/>
                        <wps:cNvSpPr/>
                        <wps:spPr>
                          <a:xfrm>
                            <a:off x="628" y="4144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5" y="120"/>
                                </a:moveTo>
                                <a:lnTo>
                                  <a:pt x="0" y="0"/>
                                </a:lnTo>
                                <a:lnTo>
                                  <a:pt x="225" y="0"/>
                                </a:lnTo>
                                <a:lnTo>
                                  <a:pt x="22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直线 26"/>
                        <wps:cNvSpPr/>
                        <wps:spPr>
                          <a:xfrm>
                            <a:off x="748" y="4145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任意多边形 27"/>
                        <wps:cNvSpPr/>
                        <wps:spPr>
                          <a:xfrm>
                            <a:off x="607" y="618"/>
                            <a:ext cx="1979" cy="3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62">
                                <a:moveTo>
                                  <a:pt x="1748" y="361"/>
                                </a:moveTo>
                                <a:lnTo>
                                  <a:pt x="0" y="361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61"/>
                                </a:lnTo>
                                <a:close/>
                                <a:moveTo>
                                  <a:pt x="1837" y="361"/>
                                </a:moveTo>
                                <a:lnTo>
                                  <a:pt x="1781" y="361"/>
                                </a:lnTo>
                                <a:lnTo>
                                  <a:pt x="1450" y="0"/>
                                </a:lnTo>
                                <a:lnTo>
                                  <a:pt x="1506" y="0"/>
                                </a:lnTo>
                                <a:lnTo>
                                  <a:pt x="1837" y="361"/>
                                </a:lnTo>
                                <a:close/>
                                <a:moveTo>
                                  <a:pt x="1979" y="361"/>
                                </a:moveTo>
                                <a:lnTo>
                                  <a:pt x="1869" y="361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任意多边形 28"/>
                        <wps:cNvSpPr/>
                        <wps:spPr>
                          <a:xfrm>
                            <a:off x="607" y="957"/>
                            <a:ext cx="228" cy="1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" h="135">
                                <a:moveTo>
                                  <a:pt x="228" y="134"/>
                                </a:moveTo>
                                <a:lnTo>
                                  <a:pt x="0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直线 29"/>
                        <wps:cNvSpPr/>
                        <wps:spPr>
                          <a:xfrm>
                            <a:off x="817" y="961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30.35pt;margin-top:30.9pt;height:769.3pt;width:534pt;mso-position-horizontal-relative:page;mso-position-vertical-relative:page;z-index:-251843584;mso-width-relative:page;mso-height-relative:page;" coordorigin="607,618" coordsize="10680,15386" o:gfxdata="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CckzZ51wAAAAsBAAAPAAAA&#10;AAAAAAEAIAAAACIAAABkcnMvZG93bnJldi54bWxQSwECFAAUAAAACACHTuJAPTKrgsIEAABrFgAA&#10;DgAAAAAAAAABACAAAAAmAQAAZHJzL2Uyb0RvYy54bWxQSwUGAAAAAAYABgBZAQAAWggAAAAA&#10;">
                <o:lock v:ext="edit" aspectratio="f"/>
                <v:line id="直线 23" o:spid="_x0000_s1026" o:spt="20" style="position:absolute;left:825;top:712;height:15292;width:0;" filled="f" stroked="t" coordsize="21600,21600" o:gfxdata="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+Oab4A&#10;AADbAAAADwAAAAAAAAABACAAAAAiAAAAZHJzL2Rvd25yZXYueG1sUEsBAhQAFAAAAAgAh07iQDMv&#10;BZ47AAAAOQAAABAAAAAAAAAAAQAgAAAADQEAAGRycy9zaGFwZXhtbC54bWxQSwUGAAAAAAYABgBb&#10;AQAAtwMAAAAA&#10;">
                  <v:fill on="f" focussize="0,0"/>
                  <v:stroke color="#4E7182" joinstyle="round"/>
                  <v:imagedata o:title=""/>
                  <o:lock v:ext="edit" aspectratio="f"/>
                </v:line>
                <v:shape id="任意多边形 24" o:spid="_x0000_s1026" o:spt="100" style="position:absolute;left:628;top:3819;height:326;width:1979;" fillcolor="#4E7182" filled="t" stroked="f" coordsize="1979,326" o:gfxdata="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UtOi8AAAA&#10;2wAAAA8AAAAAAAAAAQAgAAAAIgAAAGRycy9kb3ducmV2LnhtbFBLAQIUABQAAAAIAIdO4kAzLwWe&#10;OwAAADkAAAAQAAAAAAAAAAEAIAAAAAsBAABkcnMvc2hhcGV4bWwueG1sUEsFBgAAAAAGAAYAWwEA&#10;ALUDAAAAAA==&#10;" path="m1748,326l0,326,0,0,1417,0,1748,326xm1837,326l1781,326,1450,0,1506,0,1837,326xm1979,326l1869,326,1538,0,1648,0,1979,326xe">
                  <v:fill on="t" focussize="0,0"/>
                  <v:stroke on="f"/>
                  <v:imagedata o:title=""/>
                  <o:lock v:ext="edit" aspectratio="f"/>
                </v:shape>
                <v:shape id="任意多边形 25" o:spid="_x0000_s1026" o:spt="100" style="position:absolute;left:628;top:4144;height:120;width:226;" fillcolor="#405E6C" filled="t" stroked="f" coordsize="226,120" o:gfxdata="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eZh27gAAADbAAAA&#10;DwAAAAAAAAABACAAAAAiAAAAZHJzL2Rvd25yZXYueG1sUEsBAhQAFAAAAAgAh07iQDMvBZ47AAAA&#10;OQAAABAAAAAAAAAAAQAgAAAABwEAAGRycy9zaGFwZXhtbC54bWxQSwUGAAAAAAYABgBbAQAAsQMA&#10;AAAA&#10;" path="m225,120l0,0,225,0,225,120xe">
                  <v:fill on="t" focussize="0,0"/>
                  <v:stroke on="f"/>
                  <v:imagedata o:title=""/>
                  <o:lock v:ext="edit" aspectratio="f"/>
                </v:shape>
                <v:line id="直线 26" o:spid="_x0000_s1026" o:spt="20" style="position:absolute;left:748;top:4145;height:0;width:10470;" filled="f" stroked="t" coordsize="21600,21600" o:gfxdata="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tygvQAA&#10;ANsAAAAPAAAAAAAAAAEAIAAAACIAAABkcnMvZG93bnJldi54bWxQSwECFAAUAAAACACHTuJAMy8F&#10;njsAAAA5AAAAEAAAAAAAAAABACAAAAAMAQAAZHJzL3NoYXBleG1sLnhtbFBLBQYAAAAABgAGAFsB&#10;AAC2AwAAAAA=&#10;">
                  <v:fill on="f" focussize="0,0"/>
                  <v:stroke color="#4E7182" joinstyle="round"/>
                  <v:imagedata o:title=""/>
                  <o:lock v:ext="edit" aspectratio="f"/>
                </v:line>
                <v:shape id="任意多边形 27" o:spid="_x0000_s1026" o:spt="100" style="position:absolute;left:607;top:618;height:362;width:1979;" fillcolor="#4E7182" filled="t" stroked="f" coordsize="1979,362" o:gfxdata="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Nr8UtwAAANsAAAAP&#10;AAAAAAAAAAEAIAAAACIAAABkcnMvZG93bnJldi54bWxQSwECFAAUAAAACACHTuJAMy8FnjsAAAA5&#10;AAAAEAAAAAAAAAABACAAAAAGAQAAZHJzL3NoYXBleG1sLnhtbFBLBQYAAAAABgAGAFsBAACwAwAA&#10;AAA=&#10;" path="m1748,361l0,361,0,0,1417,0,1748,361xm1837,361l1781,361,1450,0,1506,0,1837,361xm1979,361l1869,361,1538,0,1648,0,1979,361xe">
                  <v:fill on="t" focussize="0,0"/>
                  <v:stroke on="f"/>
                  <v:imagedata o:title=""/>
                  <o:lock v:ext="edit" aspectratio="f"/>
                </v:shape>
                <v:shape id="任意多边形 28" o:spid="_x0000_s1026" o:spt="100" style="position:absolute;left:607;top:957;height:135;width:228;" fillcolor="#405E6C" filled="t" stroked="f" coordsize="228,135" o:gfxdata="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hQRu&#10;wAAAANsAAAAPAAAAAAAAAAEAIAAAACIAAABkcnMvZG93bnJldi54bWxQSwECFAAUAAAACACHTuJA&#10;My8FnjsAAAA5AAAAEAAAAAAAAAABACAAAAAPAQAAZHJzL3NoYXBleG1sLnhtbFBLBQYAAAAABgAG&#10;AFsBAAC5AwAAAAA=&#10;" path="m228,134l0,0,228,0,228,134xe">
                  <v:fill on="t" focussize="0,0"/>
                  <v:stroke on="f"/>
                  <v:imagedata o:title=""/>
                  <o:lock v:ext="edit" aspectratio="f"/>
                </v:shape>
                <v:line id="直线 29" o:spid="_x0000_s1026" o:spt="20" style="position:absolute;left:817;top:961;height:0;width:10470;" filled="f" stroked="t" coordsize="21600,21600" o:gfxdata="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hC174A&#10;AADbAAAADwAAAAAAAAABACAAAAAiAAAAZHJzL2Rvd25yZXYueG1sUEsBAhQAFAAAAAgAh07iQDMv&#10;BZ47AAAAOQAAABAAAAAAAAAAAQAgAAAADQEAAGRycy9zaGFwZXhtbC54bWxQSwUGAAAAAAYABgBb&#10;AQAAtwMAAAAA&#10;">
                  <v:fill on="f" focussize="0,0"/>
                  <v:stroke color="#4E71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FFFFFF"/>
        </w:rPr>
        <w:t>工作经历（续）</w:t>
      </w:r>
    </w:p>
    <w:p>
      <w:pPr>
        <w:pStyle w:val="4"/>
        <w:tabs>
          <w:tab w:val="left" w:pos="2210"/>
          <w:tab w:val="left" w:pos="4850"/>
        </w:tabs>
        <w:spacing w:before="45" w:line="225" w:lineRule="auto"/>
        <w:ind w:left="840" w:right="4391" w:hanging="341"/>
      </w:pPr>
      <w:r>
        <w:rPr>
          <w:color w:val="414141"/>
        </w:rPr>
        <w:t>2016.8-2017.9</w:t>
      </w:r>
      <w:r>
        <w:rPr>
          <w:color w:val="414141"/>
        </w:rPr>
        <w:tab/>
      </w:r>
      <w:r>
        <w:rPr>
          <w:color w:val="3E3E3E"/>
        </w:rPr>
        <w:t>动</w:t>
      </w:r>
      <w:r>
        <w:rPr>
          <w:color w:val="3E3E3E"/>
          <w:spacing w:val="-3"/>
        </w:rPr>
        <w:t>享</w:t>
      </w:r>
      <w:r>
        <w:rPr>
          <w:color w:val="3E3E3E"/>
        </w:rPr>
        <w:t>科技</w:t>
      </w:r>
      <w:r>
        <w:rPr>
          <w:color w:val="3E3E3E"/>
          <w:spacing w:val="-3"/>
        </w:rPr>
        <w:t>技</w:t>
      </w:r>
      <w:r>
        <w:rPr>
          <w:color w:val="3E3E3E"/>
        </w:rPr>
        <w:t>术有</w:t>
      </w:r>
      <w:r>
        <w:rPr>
          <w:color w:val="3E3E3E"/>
          <w:spacing w:val="-3"/>
        </w:rPr>
        <w:t>限</w:t>
      </w:r>
      <w:r>
        <w:rPr>
          <w:color w:val="3E3E3E"/>
        </w:rPr>
        <w:t>公司</w:t>
      </w:r>
      <w:r>
        <w:rPr>
          <w:color w:val="3E3E3E"/>
        </w:rPr>
        <w:tab/>
      </w:r>
      <w:r>
        <w:rPr>
          <w:color w:val="414141"/>
        </w:rPr>
        <w:t>互</w:t>
      </w:r>
      <w:r>
        <w:rPr>
          <w:color w:val="414141"/>
          <w:spacing w:val="-3"/>
        </w:rPr>
        <w:t>联</w:t>
      </w:r>
      <w:r>
        <w:rPr>
          <w:color w:val="414141"/>
        </w:rPr>
        <w:t>网/IT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行</w:t>
      </w:r>
      <w:r>
        <w:rPr>
          <w:color w:val="414141"/>
          <w:spacing w:val="-14"/>
        </w:rPr>
        <w:t>业</w:t>
      </w:r>
      <w:r>
        <w:rPr>
          <w:color w:val="3E3E3E"/>
        </w:rPr>
        <w:t>工</w:t>
      </w:r>
      <w:r>
        <w:rPr>
          <w:color w:val="3E3E3E"/>
          <w:spacing w:val="-3"/>
        </w:rPr>
        <w:t>作</w:t>
      </w:r>
      <w:r>
        <w:rPr>
          <w:color w:val="3E3E3E"/>
        </w:rPr>
        <w:t>描述：</w:t>
      </w:r>
    </w:p>
    <w:p>
      <w:pPr>
        <w:pStyle w:val="4"/>
        <w:spacing w:line="367" w:lineRule="exact"/>
        <w:ind w:left="840"/>
      </w:pPr>
      <w:r>
        <w:rPr>
          <w:color w:val="3E3E3E"/>
        </w:rPr>
        <w:t>1，负责前端开发。</w:t>
      </w:r>
    </w:p>
    <w:p>
      <w:pPr>
        <w:pStyle w:val="4"/>
        <w:spacing w:line="377" w:lineRule="exact"/>
        <w:ind w:left="840"/>
      </w:pPr>
      <w:r>
        <w:t>2，</w:t>
      </w:r>
      <w:r>
        <w:rPr>
          <w:color w:val="3E3E3E"/>
        </w:rPr>
        <w:t>与研发经理、产品经理、设计师、后端工程师进行技术沟通、交流，相互配合完成任务；</w:t>
      </w:r>
    </w:p>
    <w:p>
      <w:pPr>
        <w:pStyle w:val="4"/>
        <w:spacing w:line="377" w:lineRule="exact"/>
        <w:ind w:left="840"/>
      </w:pPr>
      <w:r>
        <w:t>3，负责与公司各产品前端接口调试。</w:t>
      </w:r>
    </w:p>
    <w:p>
      <w:pPr>
        <w:pStyle w:val="4"/>
        <w:spacing w:line="391" w:lineRule="exact"/>
        <w:ind w:left="840"/>
      </w:pPr>
      <w:r>
        <w:t>4，负责APP 端H5 响应式网页研发。</w:t>
      </w:r>
    </w:p>
    <w:p>
      <w:pPr>
        <w:pStyle w:val="4"/>
        <w:spacing w:before="14"/>
        <w:rPr>
          <w:sz w:val="20"/>
        </w:rPr>
      </w:pPr>
    </w:p>
    <w:p>
      <w:pPr>
        <w:pStyle w:val="2"/>
        <w:spacing w:before="38"/>
        <w:ind w:left="220"/>
      </w:pPr>
      <w:r>
        <w:rPr>
          <w:color w:val="FFFFFF"/>
        </w:rPr>
        <w:t>项目经历</w:t>
      </w:r>
    </w:p>
    <w:p>
      <w:pPr>
        <w:pStyle w:val="3"/>
        <w:spacing w:before="104"/>
      </w:pPr>
      <w:r>
        <w:rPr>
          <w:color w:val="414141"/>
        </w:rPr>
        <w:t>项目名称</w:t>
      </w:r>
      <w:r>
        <w:rPr>
          <w:b w:val="0"/>
          <w:color w:val="414141"/>
        </w:rPr>
        <w:t>：</w:t>
      </w:r>
      <w:r>
        <w:rPr>
          <w:color w:val="414141"/>
        </w:rPr>
        <w:t>ilo （App）</w:t>
      </w:r>
    </w:p>
    <w:p>
      <w:pPr>
        <w:pStyle w:val="4"/>
        <w:spacing w:line="391" w:lineRule="exact"/>
        <w:ind w:left="441"/>
      </w:pPr>
      <w:r>
        <w:rPr>
          <w:color w:val="414141"/>
        </w:rPr>
        <w:t>项目介绍：是一款专门为爱好 Lolita 、软妹服饰的朋友设计的购物平台和分享软件。</w:t>
      </w:r>
    </w:p>
    <w:p>
      <w:pPr>
        <w:pStyle w:val="4"/>
        <w:spacing w:before="2"/>
        <w:rPr>
          <w:sz w:val="20"/>
        </w:rPr>
      </w:pPr>
    </w:p>
    <w:p>
      <w:pPr>
        <w:pStyle w:val="4"/>
        <w:spacing w:before="1" w:line="223" w:lineRule="auto"/>
        <w:ind w:left="441" w:right="419"/>
      </w:pPr>
      <w:r>
        <w:rPr>
          <w:color w:val="414141"/>
          <w:spacing w:val="-6"/>
        </w:rPr>
        <w:t>主要职责：</w:t>
      </w:r>
      <w:r>
        <w:rPr>
          <w:color w:val="3E3E3E"/>
          <w:spacing w:val="-4"/>
        </w:rPr>
        <w:t>主要负责首页数据交互和页面的渲染；</w:t>
      </w:r>
      <w:r>
        <w:rPr>
          <w:color w:val="414141"/>
          <w:spacing w:val="-7"/>
        </w:rPr>
        <w:t>商品展示，商品排序，商品搜索以及购物车等功能实</w:t>
      </w:r>
      <w:r>
        <w:rPr>
          <w:color w:val="414141"/>
          <w:spacing w:val="-5"/>
        </w:rPr>
        <w:t>现；</w:t>
      </w:r>
      <w:r>
        <w:rPr>
          <w:spacing w:val="-3"/>
        </w:rPr>
        <w:t>分析并解决软件开发过程中的问题；</w:t>
      </w:r>
      <w:r>
        <w:rPr>
          <w:color w:val="414141"/>
          <w:spacing w:val="-3"/>
        </w:rPr>
        <w:t>后续维护和版本的更新迭代。</w:t>
      </w:r>
    </w:p>
    <w:p>
      <w:pPr>
        <w:pStyle w:val="4"/>
        <w:spacing w:line="371" w:lineRule="exact"/>
        <w:ind w:left="861"/>
      </w:pPr>
      <w:r>
        <w:rPr>
          <w:color w:val="414141"/>
        </w:rPr>
        <w:t>使用技术：</w:t>
      </w:r>
    </w:p>
    <w:p>
      <w:pPr>
        <w:pStyle w:val="8"/>
        <w:numPr>
          <w:ilvl w:val="2"/>
          <w:numId w:val="1"/>
        </w:numPr>
        <w:tabs>
          <w:tab w:val="left" w:pos="1834"/>
        </w:tabs>
        <w:spacing w:before="0" w:after="0" w:line="378" w:lineRule="exact"/>
        <w:ind w:left="1833" w:right="0" w:hanging="294"/>
        <w:jc w:val="left"/>
        <w:rPr>
          <w:sz w:val="22"/>
        </w:rPr>
      </w:pPr>
      <w:r>
        <w:rPr>
          <w:color w:val="414141"/>
          <w:spacing w:val="26"/>
          <w:sz w:val="22"/>
        </w:rPr>
        <w:t>使用</w:t>
      </w:r>
      <w:r>
        <w:rPr>
          <w:color w:val="414141"/>
          <w:sz w:val="22"/>
        </w:rPr>
        <w:t>vue</w:t>
      </w:r>
      <w:r>
        <w:rPr>
          <w:color w:val="414141"/>
          <w:spacing w:val="-4"/>
          <w:sz w:val="22"/>
        </w:rPr>
        <w:t xml:space="preserve"> 框架，</w:t>
      </w:r>
      <w:r>
        <w:rPr>
          <w:color w:val="414141"/>
          <w:sz w:val="22"/>
        </w:rPr>
        <w:t>vuex，vue-router</w:t>
      </w:r>
      <w:r>
        <w:rPr>
          <w:color w:val="414141"/>
          <w:spacing w:val="21"/>
          <w:sz w:val="22"/>
        </w:rPr>
        <w:t xml:space="preserve"> 和</w:t>
      </w:r>
      <w:r>
        <w:rPr>
          <w:color w:val="414141"/>
          <w:sz w:val="22"/>
        </w:rPr>
        <w:t>Mint</w:t>
      </w:r>
      <w:r>
        <w:rPr>
          <w:color w:val="414141"/>
          <w:spacing w:val="-2"/>
          <w:sz w:val="22"/>
        </w:rPr>
        <w:t xml:space="preserve"> </w:t>
      </w:r>
      <w:r>
        <w:rPr>
          <w:color w:val="414141"/>
          <w:sz w:val="22"/>
        </w:rPr>
        <w:t>UI。</w:t>
      </w:r>
    </w:p>
    <w:p>
      <w:pPr>
        <w:pStyle w:val="8"/>
        <w:numPr>
          <w:ilvl w:val="2"/>
          <w:numId w:val="1"/>
        </w:numPr>
        <w:tabs>
          <w:tab w:val="left" w:pos="1834"/>
        </w:tabs>
        <w:spacing w:before="0" w:after="0" w:line="377" w:lineRule="exact"/>
        <w:ind w:left="1833" w:right="0" w:hanging="294"/>
        <w:jc w:val="left"/>
        <w:rPr>
          <w:sz w:val="22"/>
        </w:rPr>
      </w:pPr>
      <w:r>
        <w:rPr>
          <w:color w:val="414141"/>
          <w:spacing w:val="-3"/>
          <w:sz w:val="22"/>
        </w:rPr>
        <w:t>使用矢量图标库</w:t>
      </w:r>
    </w:p>
    <w:p>
      <w:pPr>
        <w:pStyle w:val="8"/>
        <w:numPr>
          <w:ilvl w:val="2"/>
          <w:numId w:val="1"/>
        </w:numPr>
        <w:tabs>
          <w:tab w:val="left" w:pos="1834"/>
        </w:tabs>
        <w:spacing w:before="0" w:after="0" w:line="377" w:lineRule="exact"/>
        <w:ind w:left="1833" w:right="0" w:hanging="294"/>
        <w:jc w:val="left"/>
        <w:rPr>
          <w:sz w:val="22"/>
        </w:rPr>
      </w:pPr>
      <w:r>
        <w:rPr>
          <w:color w:val="414141"/>
          <w:sz w:val="22"/>
        </w:rPr>
        <w:t>Mint</w:t>
      </w:r>
      <w:r>
        <w:rPr>
          <w:color w:val="414141"/>
          <w:spacing w:val="-4"/>
          <w:sz w:val="22"/>
        </w:rPr>
        <w:t xml:space="preserve"> </w:t>
      </w:r>
      <w:r>
        <w:rPr>
          <w:color w:val="414141"/>
          <w:sz w:val="22"/>
        </w:rPr>
        <w:t>UI</w:t>
      </w:r>
      <w:r>
        <w:rPr>
          <w:color w:val="414141"/>
          <w:spacing w:val="13"/>
          <w:sz w:val="22"/>
        </w:rPr>
        <w:t xml:space="preserve"> 中的</w:t>
      </w:r>
      <w:r>
        <w:rPr>
          <w:color w:val="414141"/>
          <w:sz w:val="22"/>
        </w:rPr>
        <w:t>Swipe</w:t>
      </w:r>
      <w:r>
        <w:rPr>
          <w:color w:val="414141"/>
          <w:spacing w:val="-4"/>
          <w:sz w:val="22"/>
        </w:rPr>
        <w:t xml:space="preserve"> 实现轮播图动画</w:t>
      </w:r>
    </w:p>
    <w:p>
      <w:pPr>
        <w:pStyle w:val="8"/>
        <w:numPr>
          <w:ilvl w:val="2"/>
          <w:numId w:val="1"/>
        </w:numPr>
        <w:tabs>
          <w:tab w:val="left" w:pos="1834"/>
        </w:tabs>
        <w:spacing w:before="0" w:after="0" w:line="377" w:lineRule="exact"/>
        <w:ind w:left="1833" w:right="0" w:hanging="294"/>
        <w:jc w:val="left"/>
        <w:rPr>
          <w:sz w:val="22"/>
        </w:rPr>
      </w:pPr>
      <w:r>
        <w:rPr>
          <w:color w:val="414141"/>
          <w:sz w:val="22"/>
        </w:rPr>
        <w:t>Mint</w:t>
      </w:r>
      <w:r>
        <w:rPr>
          <w:color w:val="414141"/>
          <w:spacing w:val="-4"/>
          <w:sz w:val="22"/>
        </w:rPr>
        <w:t xml:space="preserve"> </w:t>
      </w:r>
      <w:r>
        <w:rPr>
          <w:color w:val="414141"/>
          <w:sz w:val="22"/>
        </w:rPr>
        <w:t>UI</w:t>
      </w:r>
      <w:r>
        <w:rPr>
          <w:color w:val="414141"/>
          <w:spacing w:val="13"/>
          <w:sz w:val="22"/>
        </w:rPr>
        <w:t xml:space="preserve"> 中的</w:t>
      </w:r>
      <w:r>
        <w:rPr>
          <w:color w:val="414141"/>
          <w:sz w:val="22"/>
        </w:rPr>
        <w:t>Lazy</w:t>
      </w:r>
      <w:r>
        <w:rPr>
          <w:color w:val="414141"/>
          <w:spacing w:val="-3"/>
          <w:sz w:val="22"/>
        </w:rPr>
        <w:t xml:space="preserve"> </w:t>
      </w:r>
      <w:r>
        <w:rPr>
          <w:color w:val="414141"/>
          <w:sz w:val="22"/>
        </w:rPr>
        <w:t>load</w:t>
      </w:r>
      <w:r>
        <w:rPr>
          <w:color w:val="414141"/>
          <w:spacing w:val="-4"/>
          <w:sz w:val="22"/>
        </w:rPr>
        <w:t xml:space="preserve"> 实现图片懒加载</w:t>
      </w:r>
    </w:p>
    <w:p>
      <w:pPr>
        <w:pStyle w:val="8"/>
        <w:numPr>
          <w:ilvl w:val="2"/>
          <w:numId w:val="1"/>
        </w:numPr>
        <w:tabs>
          <w:tab w:val="left" w:pos="1834"/>
        </w:tabs>
        <w:spacing w:before="0" w:after="0" w:line="378" w:lineRule="exact"/>
        <w:ind w:left="1833" w:right="0" w:hanging="294"/>
        <w:jc w:val="left"/>
        <w:rPr>
          <w:sz w:val="22"/>
        </w:rPr>
      </w:pPr>
      <w:r>
        <w:rPr>
          <w:color w:val="414141"/>
          <w:spacing w:val="26"/>
          <w:sz w:val="22"/>
        </w:rPr>
        <w:t>使用</w:t>
      </w:r>
      <w:r>
        <w:rPr>
          <w:color w:val="414141"/>
          <w:sz w:val="22"/>
        </w:rPr>
        <w:t>CommonJS</w:t>
      </w:r>
      <w:r>
        <w:rPr>
          <w:color w:val="414141"/>
          <w:spacing w:val="19"/>
          <w:sz w:val="22"/>
        </w:rPr>
        <w:t xml:space="preserve"> 和</w:t>
      </w:r>
      <w:r>
        <w:rPr>
          <w:color w:val="414141"/>
          <w:sz w:val="22"/>
        </w:rPr>
        <w:t>Es6 语法进行模块化开发使用axios</w:t>
      </w:r>
      <w:r>
        <w:rPr>
          <w:color w:val="414141"/>
          <w:spacing w:val="-4"/>
          <w:sz w:val="22"/>
        </w:rPr>
        <w:t xml:space="preserve"> 进行异步请求</w:t>
      </w:r>
    </w:p>
    <w:p>
      <w:pPr>
        <w:pStyle w:val="8"/>
        <w:numPr>
          <w:ilvl w:val="2"/>
          <w:numId w:val="1"/>
        </w:numPr>
        <w:tabs>
          <w:tab w:val="left" w:pos="1834"/>
        </w:tabs>
        <w:spacing w:before="0" w:after="0" w:line="392" w:lineRule="exact"/>
        <w:ind w:left="1833" w:right="0" w:hanging="294"/>
        <w:jc w:val="left"/>
        <w:rPr>
          <w:sz w:val="22"/>
        </w:rPr>
      </w:pPr>
      <w:r>
        <w:rPr>
          <w:color w:val="414141"/>
          <w:spacing w:val="-3"/>
          <w:sz w:val="22"/>
        </w:rPr>
        <w:t>使用函数节流</w:t>
      </w:r>
    </w:p>
    <w:p>
      <w:pPr>
        <w:pStyle w:val="4"/>
        <w:spacing w:before="16"/>
        <w:rPr>
          <w:sz w:val="18"/>
        </w:rPr>
      </w:pPr>
    </w:p>
    <w:p>
      <w:pPr>
        <w:pStyle w:val="3"/>
        <w:spacing w:line="392" w:lineRule="exact"/>
      </w:pPr>
      <w:r>
        <w:rPr>
          <w:color w:val="414141"/>
        </w:rPr>
        <w:t>项目名称</w:t>
      </w:r>
      <w:r>
        <w:rPr>
          <w:b w:val="0"/>
          <w:color w:val="414141"/>
        </w:rPr>
        <w:t>：</w:t>
      </w:r>
      <w:r>
        <w:rPr>
          <w:color w:val="414141"/>
        </w:rPr>
        <w:t>艺术狗（app）</w:t>
      </w:r>
    </w:p>
    <w:p>
      <w:pPr>
        <w:pStyle w:val="4"/>
        <w:spacing w:before="7" w:line="223" w:lineRule="auto"/>
        <w:ind w:left="861" w:right="308" w:hanging="420"/>
      </w:pPr>
      <w:r>
        <w:rPr>
          <w:color w:val="414141"/>
          <w:spacing w:val="-9"/>
        </w:rPr>
        <w:t>项目介绍：艺术狗是一个致力于聚合全球泛艺术原创内容的高质量媒体社区。有艺术、设计、摄影、生</w:t>
      </w:r>
      <w:r>
        <w:rPr>
          <w:color w:val="414141"/>
          <w:spacing w:val="-16"/>
        </w:rPr>
        <w:t xml:space="preserve">活、动漫、收藏，六大分类，自带商城，可以浏览每日精选推荐的优质艺文资讯、展览、作品内容， </w:t>
      </w:r>
      <w:r>
        <w:rPr>
          <w:color w:val="414141"/>
          <w:spacing w:val="-5"/>
        </w:rPr>
        <w:t>发布分享自己的美学生活状态，结交各界生活美学达人。</w:t>
      </w:r>
    </w:p>
    <w:p>
      <w:pPr>
        <w:pStyle w:val="4"/>
        <w:spacing w:before="7"/>
        <w:rPr>
          <w:sz w:val="20"/>
        </w:rPr>
      </w:pPr>
    </w:p>
    <w:p>
      <w:pPr>
        <w:pStyle w:val="4"/>
        <w:spacing w:line="223" w:lineRule="auto"/>
        <w:ind w:left="441" w:right="416"/>
        <w:jc w:val="both"/>
      </w:pPr>
      <w:r>
        <w:rPr>
          <w:color w:val="414141"/>
        </w:rPr>
        <w:t>主要职责：</w:t>
      </w:r>
      <w:r>
        <w:rPr>
          <w:color w:val="3E3E3E"/>
        </w:rPr>
        <w:t xml:space="preserve">负责头部、底部组件的开发 ；点赞功能和商城页面，支付页面的构建；页面懒加载和节流的实现；分析并解决软件开发过程中的问题 ; </w:t>
      </w:r>
      <w:r>
        <w:rPr>
          <w:color w:val="414141"/>
        </w:rPr>
        <w:t>后续维护和版本的更新迭代，</w:t>
      </w:r>
      <w:r>
        <w:rPr>
          <w:color w:val="3E3E3E"/>
        </w:rPr>
        <w:t>负责与后台PHP 进行后台交互。</w:t>
      </w:r>
    </w:p>
    <w:p>
      <w:pPr>
        <w:pStyle w:val="4"/>
        <w:spacing w:before="10"/>
        <w:rPr>
          <w:sz w:val="19"/>
        </w:rPr>
      </w:pPr>
    </w:p>
    <w:p>
      <w:pPr>
        <w:pStyle w:val="4"/>
        <w:spacing w:line="391" w:lineRule="exact"/>
        <w:ind w:left="861"/>
      </w:pPr>
      <w:r>
        <w:rPr>
          <w:color w:val="414141"/>
        </w:rPr>
        <w:t>使用技术：</w:t>
      </w:r>
    </w:p>
    <w:p>
      <w:pPr>
        <w:pStyle w:val="4"/>
        <w:spacing w:before="6" w:line="223" w:lineRule="auto"/>
        <w:ind w:left="1281" w:right="631"/>
      </w:pPr>
      <w:r>
        <w:rPr>
          <w:color w:val="3E3E3E"/>
        </w:rPr>
        <w:t>1、基于 react 框架，利用Route 组件，定义路由选项，使用 react-redux 实现状态管理； 2、利用 Ant Design 高效搭建搭建风格统一的页面，优化页面效果；</w:t>
      </w:r>
    </w:p>
    <w:p>
      <w:pPr>
        <w:pStyle w:val="4"/>
        <w:spacing w:line="223" w:lineRule="auto"/>
        <w:ind w:left="1281" w:right="3191"/>
      </w:pPr>
      <w:r>
        <w:rPr>
          <w:color w:val="3E3E3E"/>
        </w:rPr>
        <w:t>3、使用 webpack 实现模块化开发，利用axios 实现数据请求； 4，使用页面懒加载和节流</w:t>
      </w:r>
    </w:p>
    <w:p>
      <w:pPr>
        <w:spacing w:after="0" w:line="223" w:lineRule="auto"/>
        <w:sectPr>
          <w:pgSz w:w="11910" w:h="16840"/>
          <w:pgMar w:top="540" w:right="500" w:bottom="280" w:left="720" w:header="720" w:footer="720" w:gutter="0"/>
        </w:sectPr>
      </w:pPr>
    </w:p>
    <w:p>
      <w:pPr>
        <w:pStyle w:val="2"/>
        <w:spacing w:before="21"/>
        <w:ind w:left="160"/>
      </w:pPr>
      <w:r>
        <mc:AlternateContent>
          <mc:Choice Requires="wpg">
            <w:drawing>
              <wp:anchor distT="0" distB="0" distL="114300" distR="114300" simplePos="0" relativeHeight="251473920" behindDoc="1" locked="0" layoutInCell="1" allowOverlap="1">
                <wp:simplePos x="0" y="0"/>
                <wp:positionH relativeFrom="page">
                  <wp:posOffset>360680</wp:posOffset>
                </wp:positionH>
                <wp:positionV relativeFrom="page">
                  <wp:posOffset>443865</wp:posOffset>
                </wp:positionV>
                <wp:extent cx="6790690" cy="10248265"/>
                <wp:effectExtent l="0" t="0" r="10160" b="635"/>
                <wp:wrapNone/>
                <wp:docPr id="34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690" cy="10248265"/>
                          <a:chOff x="568" y="699"/>
                          <a:chExt cx="10694" cy="16139"/>
                        </a:xfrm>
                      </wpg:grpSpPr>
                      <wps:wsp>
                        <wps:cNvPr id="25" name="任意多边形 31"/>
                        <wps:cNvSpPr/>
                        <wps:spPr>
                          <a:xfrm>
                            <a:off x="801" y="712"/>
                            <a:ext cx="2" cy="161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6126">
                                <a:moveTo>
                                  <a:pt x="0" y="0"/>
                                </a:moveTo>
                                <a:lnTo>
                                  <a:pt x="0" y="15292"/>
                                </a:lnTo>
                                <a:moveTo>
                                  <a:pt x="0" y="5028"/>
                                </a:moveTo>
                                <a:lnTo>
                                  <a:pt x="0" y="16126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任意多边形 32"/>
                        <wps:cNvSpPr/>
                        <wps:spPr>
                          <a:xfrm>
                            <a:off x="582" y="11658"/>
                            <a:ext cx="1979" cy="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26">
                                <a:moveTo>
                                  <a:pt x="1748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0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9" y="326"/>
                                </a:moveTo>
                                <a:lnTo>
                                  <a:pt x="1869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任意多边形 33"/>
                        <wps:cNvSpPr/>
                        <wps:spPr>
                          <a:xfrm>
                            <a:off x="583" y="11983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直线 34"/>
                        <wps:cNvSpPr/>
                        <wps:spPr>
                          <a:xfrm>
                            <a:off x="792" y="11987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任意多边形 35"/>
                        <wps:cNvSpPr/>
                        <wps:spPr>
                          <a:xfrm>
                            <a:off x="582" y="13159"/>
                            <a:ext cx="1979" cy="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26">
                                <a:moveTo>
                                  <a:pt x="1748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26"/>
                                </a:lnTo>
                                <a:close/>
                                <a:moveTo>
                                  <a:pt x="1836" y="326"/>
                                </a:moveTo>
                                <a:lnTo>
                                  <a:pt x="1780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5" y="0"/>
                                </a:lnTo>
                                <a:lnTo>
                                  <a:pt x="1836" y="326"/>
                                </a:lnTo>
                                <a:close/>
                                <a:moveTo>
                                  <a:pt x="1979" y="326"/>
                                </a:moveTo>
                                <a:lnTo>
                                  <a:pt x="1869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任意多边形 36"/>
                        <wps:cNvSpPr/>
                        <wps:spPr>
                          <a:xfrm>
                            <a:off x="583" y="13485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6" y="120"/>
                                </a:moveTo>
                                <a:lnTo>
                                  <a:pt x="0" y="0"/>
                                </a:lnTo>
                                <a:lnTo>
                                  <a:pt x="226" y="0"/>
                                </a:lnTo>
                                <a:lnTo>
                                  <a:pt x="22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任意多边形 37"/>
                        <wps:cNvSpPr/>
                        <wps:spPr>
                          <a:xfrm>
                            <a:off x="568" y="699"/>
                            <a:ext cx="1979" cy="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79" h="326">
                                <a:moveTo>
                                  <a:pt x="1748" y="326"/>
                                </a:move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lnTo>
                                  <a:pt x="1417" y="0"/>
                                </a:lnTo>
                                <a:lnTo>
                                  <a:pt x="1748" y="326"/>
                                </a:lnTo>
                                <a:close/>
                                <a:moveTo>
                                  <a:pt x="1837" y="326"/>
                                </a:moveTo>
                                <a:lnTo>
                                  <a:pt x="1781" y="326"/>
                                </a:lnTo>
                                <a:lnTo>
                                  <a:pt x="1450" y="0"/>
                                </a:lnTo>
                                <a:lnTo>
                                  <a:pt x="1506" y="0"/>
                                </a:lnTo>
                                <a:lnTo>
                                  <a:pt x="1837" y="326"/>
                                </a:lnTo>
                                <a:close/>
                                <a:moveTo>
                                  <a:pt x="1979" y="326"/>
                                </a:moveTo>
                                <a:lnTo>
                                  <a:pt x="1869" y="326"/>
                                </a:lnTo>
                                <a:lnTo>
                                  <a:pt x="1538" y="0"/>
                                </a:lnTo>
                                <a:lnTo>
                                  <a:pt x="1648" y="0"/>
                                </a:lnTo>
                                <a:lnTo>
                                  <a:pt x="1979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18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任意多边形 38"/>
                        <wps:cNvSpPr/>
                        <wps:spPr>
                          <a:xfrm>
                            <a:off x="568" y="1024"/>
                            <a:ext cx="226" cy="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6" h="120">
                                <a:moveTo>
                                  <a:pt x="225" y="120"/>
                                </a:moveTo>
                                <a:lnTo>
                                  <a:pt x="0" y="0"/>
                                </a:lnTo>
                                <a:lnTo>
                                  <a:pt x="225" y="0"/>
                                </a:lnTo>
                                <a:lnTo>
                                  <a:pt x="22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5E6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直线 39"/>
                        <wps:cNvSpPr/>
                        <wps:spPr>
                          <a:xfrm>
                            <a:off x="688" y="1025"/>
                            <a:ext cx="104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1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28.4pt;margin-top:34.95pt;height:806.95pt;width:534.7pt;mso-position-horizontal-relative:page;mso-position-vertical-relative:page;z-index:-251842560;mso-width-relative:page;mso-height-relative:page;" coordorigin="568,699" coordsize="10694,16139" o:gfxdata="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C53gpd2wAAAAsBAAAPAAAAAAAAAAEAIAAAACIAAABkcnMvZG93bnJldi54bWxQSwEC&#10;FAAUAAAACACHTuJAFcA1Dw8FAABCHgAADgAAAAAAAAABACAAAAAqAQAAZHJzL2Uyb0RvYy54bWxQ&#10;SwUGAAAAAAYABgBZAQAAqwgAAAAA&#10;">
                <o:lock v:ext="edit" aspectratio="f"/>
                <v:shape id="任意多边形 31" o:spid="_x0000_s1026" o:spt="100" style="position:absolute;left:801;top:712;height:16126;width:2;" filled="f" stroked="t" coordsize="1,16126" o:gfxdata="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yf+wbsAAADb&#10;AAAADwAAAAAAAAABACAAAAAiAAAAZHJzL2Rvd25yZXYueG1sUEsBAhQAFAAAAAgAh07iQDMvBZ47&#10;AAAAOQAAABAAAAAAAAAAAQAgAAAACgEAAGRycy9zaGFwZXhtbC54bWxQSwUGAAAAAAYABgBbAQAA&#10;tAMAAAAA&#10;" path="m0,0l0,15292m0,5028l0,16126e">
                  <v:fill on="f" focussize="0,0"/>
                  <v:stroke color="#4E7182" joinstyle="round"/>
                  <v:imagedata o:title=""/>
                  <o:lock v:ext="edit" aspectratio="f"/>
                </v:shape>
                <v:shape id="任意多边形 32" o:spid="_x0000_s1026" o:spt="100" style="position:absolute;left:582;top:11658;height:326;width:1979;" fillcolor="#4E7182" filled="t" stroked="f" coordsize="1979,326" o:gfxdata="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60+8ugAAANsA&#10;AAAPAAAAAAAAAAEAIAAAACIAAABkcnMvZG93bnJldi54bWxQSwECFAAUAAAACACHTuJAMy8FnjsA&#10;AAA5AAAAEAAAAAAAAAABACAAAAAJAQAAZHJzL3NoYXBleG1sLnhtbFBLBQYAAAAABgAGAFsBAACz&#10;AwAAAAA=&#10;" path="m1748,326l0,326,0,0,1417,0,1748,326xm1836,326l1780,326,1450,0,1505,0,1836,326xm1979,326l1869,326,1538,0,1648,0,1979,326xe">
                  <v:fill on="t" focussize="0,0"/>
                  <v:stroke on="f"/>
                  <v:imagedata o:title=""/>
                  <o:lock v:ext="edit" aspectratio="f"/>
                </v:shape>
                <v:shape id="任意多边形 33" o:spid="_x0000_s1026" o:spt="100" style="position:absolute;left:583;top:11983;height:120;width:226;" fillcolor="#405E6C" filled="t" stroked="f" coordsize="226,120" o:gfxdata="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ZqPvQAA&#10;ANsAAAAPAAAAAAAAAAEAIAAAACIAAABkcnMvZG93bnJldi54bWxQSwECFAAUAAAACACHTuJAMy8F&#10;njsAAAA5AAAAEAAAAAAAAAABACAAAAAMAQAAZHJzL3NoYXBleG1sLnhtbFBLBQYAAAAABgAGAFsB&#10;AAC2AwAAAAA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line id="直线 34" o:spid="_x0000_s1026" o:spt="20" style="position:absolute;left:792;top:11987;height:0;width:10470;" filled="f" stroked="t" coordsize="21600,21600" o:gfxdata="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NCmvQAA&#10;ANsAAAAPAAAAAAAAAAEAIAAAACIAAABkcnMvZG93bnJldi54bWxQSwECFAAUAAAACACHTuJAMy8F&#10;njsAAAA5AAAAEAAAAAAAAAABACAAAAAMAQAAZHJzL3NoYXBleG1sLnhtbFBLBQYAAAAABgAGAFsB&#10;AAC2AwAAAAA=&#10;">
                  <v:fill on="f" focussize="0,0"/>
                  <v:stroke color="#4E7182" joinstyle="round"/>
                  <v:imagedata o:title=""/>
                  <o:lock v:ext="edit" aspectratio="f"/>
                </v:line>
                <v:shape id="任意多边形 35" o:spid="_x0000_s1026" o:spt="100" style="position:absolute;left:582;top:13159;height:326;width:1979;" fillcolor="#4E7182" filled="t" stroked="f" coordsize="1979,326" o:gfxdata="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XTbzrsAAADb&#10;AAAADwAAAAAAAAABACAAAAAiAAAAZHJzL2Rvd25yZXYueG1sUEsBAhQAFAAAAAgAh07iQDMvBZ47&#10;AAAAOQAAABAAAAAAAAAAAQAgAAAACgEAAGRycy9zaGFwZXhtbC54bWxQSwUGAAAAAAYABgBbAQAA&#10;tAMAAAAA&#10;" path="m1748,326l0,326,0,0,1417,0,1748,326xm1836,326l1780,326,1450,0,1505,0,1836,326xm1979,326l1869,326,1538,0,1648,0,1979,326xe">
                  <v:fill on="t" focussize="0,0"/>
                  <v:stroke on="f"/>
                  <v:imagedata o:title=""/>
                  <o:lock v:ext="edit" aspectratio="f"/>
                </v:shape>
                <v:shape id="任意多边形 36" o:spid="_x0000_s1026" o:spt="100" style="position:absolute;left:583;top:13485;height:120;width:226;" fillcolor="#405E6C" filled="t" stroked="f" coordsize="226,120" o:gfxdata="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aZQmugAAANsA&#10;AAAPAAAAAAAAAAEAIAAAACIAAABkcnMvZG93bnJldi54bWxQSwECFAAUAAAACACHTuJAMy8FnjsA&#10;AAA5AAAAEAAAAAAAAAABACAAAAAJAQAAZHJzL3NoYXBleG1sLnhtbFBLBQYAAAAABgAGAFsBAACz&#10;AwAAAAA=&#10;" path="m226,120l0,0,226,0,226,120xe">
                  <v:fill on="t" focussize="0,0"/>
                  <v:stroke on="f"/>
                  <v:imagedata o:title=""/>
                  <o:lock v:ext="edit" aspectratio="f"/>
                </v:shape>
                <v:shape id="任意多边形 37" o:spid="_x0000_s1026" o:spt="100" style="position:absolute;left:568;top:699;height:326;width:1979;" fillcolor="#4E7182" filled="t" stroked="f" coordsize="1979,326" o:gfxdata="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20EVugAAANsA&#10;AAAPAAAAAAAAAAEAIAAAACIAAABkcnMvZG93bnJldi54bWxQSwECFAAUAAAACACHTuJAMy8FnjsA&#10;AAA5AAAAEAAAAAAAAAABACAAAAAJAQAAZHJzL3NoYXBleG1sLnhtbFBLBQYAAAAABgAGAFsBAACz&#10;AwAAAAA=&#10;" path="m1748,326l0,326,0,0,1417,0,1748,326xm1837,326l1781,326,1450,0,1506,0,1837,326xm1979,326l1869,326,1538,0,1648,0,1979,326xe">
                  <v:fill on="t" focussize="0,0"/>
                  <v:stroke on="f"/>
                  <v:imagedata o:title=""/>
                  <o:lock v:ext="edit" aspectratio="f"/>
                </v:shape>
                <v:shape id="任意多边形 38" o:spid="_x0000_s1026" o:spt="100" style="position:absolute;left:568;top:1024;height:120;width:226;" fillcolor="#405E6C" filled="t" stroked="f" coordsize="226,120" o:gfxdata="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evyrsAAADb&#10;AAAADwAAAAAAAAABACAAAAAiAAAAZHJzL2Rvd25yZXYueG1sUEsBAhQAFAAAAAgAh07iQDMvBZ47&#10;AAAAOQAAABAAAAAAAAAAAQAgAAAACgEAAGRycy9zaGFwZXhtbC54bWxQSwUGAAAAAAYABgBbAQAA&#10;tAMAAAAA&#10;" path="m225,120l0,0,225,0,225,120xe">
                  <v:fill on="t" focussize="0,0"/>
                  <v:stroke on="f"/>
                  <v:imagedata o:title=""/>
                  <o:lock v:ext="edit" aspectratio="f"/>
                </v:shape>
                <v:line id="直线 39" o:spid="_x0000_s1026" o:spt="20" style="position:absolute;left:688;top:1025;height:0;width:10470;" filled="f" stroked="t" coordsize="21600,21600" o:gfxdata="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HUCr4A&#10;AADbAAAADwAAAAAAAAABACAAAAAiAAAAZHJzL2Rvd25yZXYueG1sUEsBAhQAFAAAAAgAh07iQDMv&#10;BZ47AAAAOQAAABAAAAAAAAAAAQAgAAAADQEAAGRycy9zaGFwZXhtbC54bWxQSwUGAAAAAAYABgBb&#10;AQAAtwMAAAAA&#10;">
                  <v:fill on="f" focussize="0,0"/>
                  <v:stroke color="#4E71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FFFFFF"/>
        </w:rPr>
        <w:t>项目经历</w:t>
      </w:r>
    </w:p>
    <w:p>
      <w:pPr>
        <w:pStyle w:val="3"/>
        <w:spacing w:before="2"/>
        <w:ind w:left="420"/>
      </w:pPr>
      <w:r>
        <w:rPr>
          <w:color w:val="414141"/>
        </w:rPr>
        <w:t>项目名称</w:t>
      </w:r>
      <w:r>
        <w:rPr>
          <w:b w:val="0"/>
          <w:color w:val="414141"/>
        </w:rPr>
        <w:t>：</w:t>
      </w:r>
      <w:r>
        <w:rPr>
          <w:color w:val="414141"/>
        </w:rPr>
        <w:t>新蛋网(PC 端)</w:t>
      </w:r>
    </w:p>
    <w:p>
      <w:pPr>
        <w:pStyle w:val="4"/>
        <w:spacing w:before="6" w:line="223" w:lineRule="auto"/>
        <w:ind w:left="420" w:right="207"/>
      </w:pPr>
      <w:r>
        <w:rPr>
          <w:color w:val="414141"/>
        </w:rPr>
        <w:t>项目描述：新蛋网是一个PC 端的电商网站，主营生活用品，电器，数码产品，采用原生js，jquery 框架开发，有首 页，列表页，详情页，购物车，订单管理等功能模块；</w:t>
      </w:r>
    </w:p>
    <w:p>
      <w:pPr>
        <w:pStyle w:val="4"/>
        <w:spacing w:line="370" w:lineRule="exact"/>
        <w:ind w:left="420"/>
      </w:pPr>
      <w:r>
        <w:rPr>
          <w:color w:val="414141"/>
        </w:rPr>
        <w:t>主要职责：</w:t>
      </w:r>
    </w:p>
    <w:p>
      <w:pPr>
        <w:pStyle w:val="8"/>
        <w:numPr>
          <w:ilvl w:val="0"/>
          <w:numId w:val="2"/>
        </w:numPr>
        <w:tabs>
          <w:tab w:val="left" w:pos="1260"/>
        </w:tabs>
        <w:spacing w:before="0" w:after="0" w:line="378" w:lineRule="exact"/>
        <w:ind w:left="1260" w:right="0" w:hanging="380"/>
        <w:jc w:val="left"/>
        <w:rPr>
          <w:sz w:val="22"/>
        </w:rPr>
      </w:pPr>
      <w:r>
        <w:rPr>
          <w:color w:val="414141"/>
          <w:spacing w:val="-3"/>
          <w:sz w:val="22"/>
        </w:rPr>
        <w:t>页面的搭建；</w:t>
      </w:r>
    </w:p>
    <w:p>
      <w:pPr>
        <w:pStyle w:val="8"/>
        <w:numPr>
          <w:ilvl w:val="0"/>
          <w:numId w:val="2"/>
        </w:numPr>
        <w:tabs>
          <w:tab w:val="left" w:pos="1260"/>
        </w:tabs>
        <w:spacing w:before="0" w:after="0" w:line="378" w:lineRule="exact"/>
        <w:ind w:left="1260" w:right="0" w:hanging="380"/>
        <w:jc w:val="left"/>
        <w:rPr>
          <w:sz w:val="22"/>
        </w:rPr>
      </w:pPr>
      <w:r>
        <w:rPr>
          <w:color w:val="414141"/>
          <w:spacing w:val="-3"/>
          <w:sz w:val="22"/>
        </w:rPr>
        <w:t>负责后台交互，将数据在页面上呈现；</w:t>
      </w:r>
    </w:p>
    <w:p>
      <w:pPr>
        <w:pStyle w:val="8"/>
        <w:numPr>
          <w:ilvl w:val="0"/>
          <w:numId w:val="2"/>
        </w:numPr>
        <w:tabs>
          <w:tab w:val="left" w:pos="1260"/>
        </w:tabs>
        <w:spacing w:before="0" w:after="0" w:line="377" w:lineRule="exact"/>
        <w:ind w:left="1260" w:right="0" w:hanging="380"/>
        <w:jc w:val="left"/>
        <w:rPr>
          <w:sz w:val="22"/>
        </w:rPr>
      </w:pPr>
      <w:r>
        <w:rPr>
          <w:color w:val="414141"/>
          <w:spacing w:val="-3"/>
          <w:sz w:val="22"/>
        </w:rPr>
        <w:t>实现购物车，结算页面</w:t>
      </w:r>
    </w:p>
    <w:p>
      <w:pPr>
        <w:pStyle w:val="8"/>
        <w:numPr>
          <w:ilvl w:val="0"/>
          <w:numId w:val="2"/>
        </w:numPr>
        <w:tabs>
          <w:tab w:val="left" w:pos="1260"/>
        </w:tabs>
        <w:spacing w:before="3" w:after="0" w:line="225" w:lineRule="auto"/>
        <w:ind w:left="424" w:right="7443" w:firstLine="456"/>
        <w:jc w:val="left"/>
        <w:rPr>
          <w:sz w:val="22"/>
        </w:rPr>
      </w:pPr>
      <w:r>
        <w:rPr>
          <w:color w:val="414141"/>
          <w:spacing w:val="-4"/>
          <w:sz w:val="22"/>
        </w:rPr>
        <w:t>解决浏览器兼容问题</w:t>
      </w:r>
      <w:r>
        <w:rPr>
          <w:color w:val="414141"/>
          <w:spacing w:val="-2"/>
          <w:sz w:val="22"/>
        </w:rPr>
        <w:t>应用技术：</w:t>
      </w:r>
    </w:p>
    <w:p>
      <w:pPr>
        <w:pStyle w:val="4"/>
        <w:spacing w:line="223" w:lineRule="auto"/>
        <w:ind w:left="424" w:right="4580"/>
      </w:pPr>
      <w:r>
        <w:rPr>
          <w:color w:val="414141"/>
        </w:rPr>
        <w:t>1、根据ui 设计稿，使用div+css 完成html 的页面布局； 2、使用ajax 请求后台数据</w:t>
      </w:r>
    </w:p>
    <w:p>
      <w:pPr>
        <w:pStyle w:val="4"/>
        <w:spacing w:line="370" w:lineRule="exact"/>
        <w:ind w:left="424"/>
      </w:pPr>
      <w:r>
        <w:rPr>
          <w:color w:val="414141"/>
        </w:rPr>
        <w:t>3、基于jQuery 框架来开发项目，完成购物车的逻辑，增减以及全选等功能；</w:t>
      </w:r>
    </w:p>
    <w:p>
      <w:pPr>
        <w:pStyle w:val="4"/>
        <w:spacing w:line="391" w:lineRule="exact"/>
        <w:ind w:left="420"/>
      </w:pPr>
      <w:r>
        <w:rPr>
          <w:color w:val="414141"/>
        </w:rPr>
        <w:t>4、使用原生js 写出网页特效,实现轮播效果；</w:t>
      </w:r>
    </w:p>
    <w:p>
      <w:pPr>
        <w:pStyle w:val="4"/>
        <w:spacing w:before="15"/>
        <w:rPr>
          <w:sz w:val="18"/>
        </w:rPr>
      </w:pPr>
    </w:p>
    <w:p>
      <w:pPr>
        <w:pStyle w:val="3"/>
        <w:ind w:left="439"/>
      </w:pPr>
      <w:r>
        <w:rPr>
          <w:color w:val="414141"/>
        </w:rPr>
        <w:t>项目名称</w:t>
      </w:r>
      <w:r>
        <w:rPr>
          <w:b w:val="0"/>
          <w:color w:val="414141"/>
        </w:rPr>
        <w:t>：</w:t>
      </w:r>
      <w:r>
        <w:rPr>
          <w:color w:val="414141"/>
        </w:rPr>
        <w:t>大工</w:t>
      </w:r>
      <w:r>
        <w:rPr>
          <w:color w:val="3E3E3E"/>
        </w:rPr>
        <w:t>汽车服务管理系统(PC )</w:t>
      </w:r>
    </w:p>
    <w:p>
      <w:pPr>
        <w:pStyle w:val="4"/>
        <w:spacing w:before="6" w:line="223" w:lineRule="auto"/>
        <w:ind w:left="218" w:right="200" w:firstLine="218"/>
      </w:pPr>
      <w:r>
        <w:rPr>
          <w:color w:val="3E3E3E"/>
        </w:rPr>
        <w:t>项目描述：使用 bootstrap 搭建页面，前后端不分离，使用 node.js 和mongodb 数据库，可以实现数据的录入，增，删，改，查，包括查看数据的详情。</w:t>
      </w:r>
    </w:p>
    <w:p>
      <w:pPr>
        <w:pStyle w:val="4"/>
        <w:spacing w:line="373" w:lineRule="exact"/>
        <w:ind w:left="660"/>
      </w:pPr>
      <w:r>
        <w:rPr>
          <w:color w:val="3E3E3E"/>
        </w:rPr>
        <w:t>项目负责：</w:t>
      </w:r>
    </w:p>
    <w:p>
      <w:pPr>
        <w:pStyle w:val="8"/>
        <w:numPr>
          <w:ilvl w:val="0"/>
          <w:numId w:val="3"/>
        </w:numPr>
        <w:tabs>
          <w:tab w:val="left" w:pos="825"/>
        </w:tabs>
        <w:spacing w:before="0" w:after="0" w:line="377" w:lineRule="exact"/>
        <w:ind w:left="824" w:right="0" w:hanging="185"/>
        <w:jc w:val="left"/>
        <w:rPr>
          <w:sz w:val="22"/>
        </w:rPr>
      </w:pPr>
      <w:r>
        <w:rPr>
          <w:color w:val="3E3E3E"/>
          <w:spacing w:val="26"/>
          <w:sz w:val="22"/>
        </w:rPr>
        <w:t>使用</w:t>
      </w:r>
      <w:r>
        <w:rPr>
          <w:color w:val="3E3E3E"/>
          <w:sz w:val="22"/>
        </w:rPr>
        <w:t>div+css</w:t>
      </w:r>
      <w:r>
        <w:rPr>
          <w:color w:val="3E3E3E"/>
          <w:spacing w:val="-4"/>
          <w:sz w:val="22"/>
        </w:rPr>
        <w:t xml:space="preserve"> 还原静态页面；</w:t>
      </w:r>
    </w:p>
    <w:p>
      <w:pPr>
        <w:pStyle w:val="8"/>
        <w:numPr>
          <w:ilvl w:val="0"/>
          <w:numId w:val="3"/>
        </w:numPr>
        <w:tabs>
          <w:tab w:val="left" w:pos="825"/>
        </w:tabs>
        <w:spacing w:before="6" w:after="0" w:line="223" w:lineRule="auto"/>
        <w:ind w:left="640" w:right="6577" w:firstLine="0"/>
        <w:jc w:val="both"/>
        <w:rPr>
          <w:sz w:val="22"/>
        </w:rPr>
      </w:pPr>
      <w:r>
        <w:rPr>
          <w:color w:val="3E3E3E"/>
          <w:spacing w:val="26"/>
          <w:sz w:val="22"/>
        </w:rPr>
        <w:t>使用</w:t>
      </w:r>
      <w:r>
        <w:rPr>
          <w:color w:val="3E3E3E"/>
          <w:sz w:val="22"/>
        </w:rPr>
        <w:t>node.js</w:t>
      </w:r>
      <w:r>
        <w:rPr>
          <w:color w:val="3E3E3E"/>
          <w:spacing w:val="-3"/>
          <w:sz w:val="22"/>
        </w:rPr>
        <w:t xml:space="preserve"> 编写后端数据接口； 3</w:t>
      </w:r>
      <w:r>
        <w:rPr>
          <w:color w:val="3E3E3E"/>
          <w:spacing w:val="15"/>
          <w:sz w:val="22"/>
        </w:rPr>
        <w:t>.使用</w:t>
      </w:r>
      <w:r>
        <w:rPr>
          <w:color w:val="3E3E3E"/>
          <w:sz w:val="22"/>
        </w:rPr>
        <w:t>less</w:t>
      </w:r>
      <w:r>
        <w:rPr>
          <w:color w:val="3E3E3E"/>
          <w:spacing w:val="14"/>
          <w:sz w:val="22"/>
        </w:rPr>
        <w:t xml:space="preserve"> 编写</w:t>
      </w:r>
      <w:r>
        <w:rPr>
          <w:color w:val="3E3E3E"/>
          <w:sz w:val="22"/>
        </w:rPr>
        <w:t>css</w:t>
      </w:r>
      <w:r>
        <w:rPr>
          <w:color w:val="3E3E3E"/>
          <w:spacing w:val="-4"/>
          <w:sz w:val="22"/>
        </w:rPr>
        <w:t xml:space="preserve"> 样式；</w:t>
      </w:r>
    </w:p>
    <w:p>
      <w:pPr>
        <w:pStyle w:val="4"/>
        <w:spacing w:before="2" w:line="223" w:lineRule="auto"/>
        <w:ind w:left="640" w:right="6474"/>
        <w:jc w:val="both"/>
      </w:pPr>
      <w:r>
        <w:rPr>
          <w:color w:val="3E3E3E"/>
        </w:rPr>
        <w:t>4.使用express 模块编写前端页面； 5.使用MongoDB 数据库存储数据； 6.使用ajax 请求数据；</w:t>
      </w:r>
    </w:p>
    <w:p>
      <w:pPr>
        <w:pStyle w:val="4"/>
        <w:spacing w:line="370" w:lineRule="exact"/>
        <w:ind w:left="640"/>
      </w:pPr>
      <w:r>
        <w:rPr>
          <w:color w:val="3E3E3E"/>
        </w:rPr>
        <w:t>相关技术：</w:t>
      </w:r>
    </w:p>
    <w:p>
      <w:pPr>
        <w:pStyle w:val="4"/>
        <w:spacing w:line="391" w:lineRule="exact"/>
        <w:ind w:left="640"/>
      </w:pPr>
      <w:r>
        <w:rPr>
          <w:color w:val="3E3E3E"/>
        </w:rPr>
        <w:t>Node.js+express 模板+mongodb</w:t>
      </w:r>
    </w:p>
    <w:p>
      <w:pPr>
        <w:pStyle w:val="4"/>
        <w:rPr>
          <w:sz w:val="20"/>
        </w:rPr>
      </w:pPr>
    </w:p>
    <w:p>
      <w:pPr>
        <w:pStyle w:val="4"/>
        <w:spacing w:before="15"/>
        <w:rPr>
          <w:sz w:val="14"/>
        </w:rPr>
      </w:pPr>
    </w:p>
    <w:p>
      <w:pPr>
        <w:pStyle w:val="2"/>
        <w:ind w:left="172"/>
      </w:pPr>
      <w:r>
        <w:rPr>
          <w:color w:val="FFFFFF"/>
        </w:rPr>
        <w:t>教育背景</w:t>
      </w:r>
    </w:p>
    <w:p>
      <w:pPr>
        <w:pStyle w:val="4"/>
        <w:spacing w:before="5"/>
        <w:rPr>
          <w:sz w:val="8"/>
        </w:rPr>
      </w:pPr>
    </w:p>
    <w:p>
      <w:pPr>
        <w:pStyle w:val="4"/>
        <w:spacing w:before="44" w:line="391" w:lineRule="exact"/>
        <w:ind w:left="415"/>
      </w:pPr>
      <w:r>
        <w:rPr>
          <w:color w:val="414141"/>
        </w:rPr>
        <w:t>学历：大专</w:t>
      </w:r>
    </w:p>
    <w:p>
      <w:pPr>
        <w:pStyle w:val="4"/>
        <w:spacing w:line="391" w:lineRule="exact"/>
        <w:ind w:left="415"/>
      </w:pPr>
      <w:r>
        <w:rPr>
          <w:color w:val="414141"/>
        </w:rPr>
        <w:t>毕业院校：湖北交通职业技术学院</w:t>
      </w:r>
    </w:p>
    <w:p>
      <w:pPr>
        <w:tabs>
          <w:tab w:val="left" w:pos="10577"/>
        </w:tabs>
        <w:spacing w:before="79"/>
        <w:ind w:left="107" w:right="0" w:firstLine="0"/>
        <w:jc w:val="left"/>
        <w:rPr>
          <w:sz w:val="24"/>
        </w:rPr>
      </w:pPr>
      <w:r>
        <w:rPr>
          <w:rFonts w:ascii="Times New Roman" w:eastAsia="Times New Roman"/>
          <w:color w:val="FFFFFF"/>
          <w:spacing w:val="4"/>
          <w:sz w:val="24"/>
          <w:u w:val="single" w:color="4E7182"/>
        </w:rPr>
        <w:t xml:space="preserve"> </w:t>
      </w:r>
      <w:r>
        <w:rPr>
          <w:color w:val="FFFFFF"/>
          <w:sz w:val="24"/>
          <w:u w:val="single" w:color="4E7182"/>
        </w:rPr>
        <w:t>自我评价</w:t>
      </w:r>
      <w:r>
        <w:rPr>
          <w:color w:val="FFFFFF"/>
          <w:sz w:val="24"/>
          <w:u w:val="single" w:color="4E7182"/>
        </w:rPr>
        <w:tab/>
      </w:r>
    </w:p>
    <w:p>
      <w:pPr>
        <w:pStyle w:val="8"/>
        <w:numPr>
          <w:ilvl w:val="0"/>
          <w:numId w:val="4"/>
        </w:numPr>
        <w:tabs>
          <w:tab w:val="left" w:pos="660"/>
        </w:tabs>
        <w:spacing w:before="69" w:after="0" w:line="392" w:lineRule="exact"/>
        <w:ind w:left="660" w:right="0" w:hanging="293"/>
        <w:jc w:val="left"/>
        <w:rPr>
          <w:sz w:val="22"/>
        </w:rPr>
      </w:pPr>
      <w:r>
        <w:rPr>
          <w:color w:val="414141"/>
          <w:spacing w:val="-3"/>
          <w:sz w:val="22"/>
        </w:rPr>
        <w:t>已积累一定数量的中小型项目开发经验。</w:t>
      </w:r>
    </w:p>
    <w:p>
      <w:pPr>
        <w:pStyle w:val="8"/>
        <w:numPr>
          <w:ilvl w:val="0"/>
          <w:numId w:val="4"/>
        </w:numPr>
        <w:tabs>
          <w:tab w:val="left" w:pos="663"/>
        </w:tabs>
        <w:spacing w:before="7" w:after="0" w:line="223" w:lineRule="auto"/>
        <w:ind w:left="367" w:right="488" w:firstLine="0"/>
        <w:jc w:val="left"/>
        <w:rPr>
          <w:sz w:val="22"/>
        </w:rPr>
      </w:pPr>
      <w:r>
        <w:rPr>
          <w:color w:val="414141"/>
          <w:spacing w:val="-1"/>
          <w:sz w:val="22"/>
        </w:rPr>
        <w:t xml:space="preserve">本人热衷于网页设计，对网页响应式设计和 </w:t>
      </w:r>
      <w:r>
        <w:rPr>
          <w:color w:val="414141"/>
          <w:sz w:val="22"/>
        </w:rPr>
        <w:t>UI</w:t>
      </w:r>
      <w:r>
        <w:rPr>
          <w:color w:val="414141"/>
          <w:spacing w:val="-1"/>
          <w:sz w:val="22"/>
        </w:rPr>
        <w:t xml:space="preserve"> 设计有一定了解，擅长运用 </w:t>
      </w:r>
      <w:r>
        <w:rPr>
          <w:color w:val="414141"/>
          <w:sz w:val="22"/>
        </w:rPr>
        <w:t>DIV</w:t>
      </w:r>
      <w:r>
        <w:rPr>
          <w:color w:val="414141"/>
          <w:spacing w:val="8"/>
          <w:sz w:val="22"/>
        </w:rPr>
        <w:t xml:space="preserve"> + </w:t>
      </w:r>
      <w:r>
        <w:rPr>
          <w:color w:val="414141"/>
          <w:sz w:val="22"/>
        </w:rPr>
        <w:t>CSS</w:t>
      </w:r>
      <w:r>
        <w:rPr>
          <w:color w:val="414141"/>
          <w:spacing w:val="-1"/>
          <w:sz w:val="22"/>
        </w:rPr>
        <w:t xml:space="preserve"> 进行网页排</w:t>
      </w:r>
      <w:r>
        <w:rPr>
          <w:color w:val="414141"/>
          <w:spacing w:val="-2"/>
          <w:sz w:val="22"/>
        </w:rPr>
        <w:t>版和设计</w:t>
      </w:r>
    </w:p>
    <w:p>
      <w:pPr>
        <w:pStyle w:val="8"/>
        <w:numPr>
          <w:ilvl w:val="0"/>
          <w:numId w:val="4"/>
        </w:numPr>
        <w:tabs>
          <w:tab w:val="left" w:pos="660"/>
        </w:tabs>
        <w:spacing w:before="0" w:after="0" w:line="370" w:lineRule="exact"/>
        <w:ind w:left="660" w:right="0" w:hanging="293"/>
        <w:jc w:val="left"/>
        <w:rPr>
          <w:sz w:val="22"/>
        </w:rPr>
      </w:pPr>
      <w:r>
        <w:rPr>
          <w:color w:val="414141"/>
          <w:spacing w:val="11"/>
          <w:sz w:val="22"/>
        </w:rPr>
        <w:t>熟练运用</w:t>
      </w:r>
      <w:r>
        <w:rPr>
          <w:color w:val="414141"/>
          <w:sz w:val="22"/>
        </w:rPr>
        <w:t>Photoshop、Illustrator</w:t>
      </w:r>
      <w:r>
        <w:rPr>
          <w:color w:val="414141"/>
          <w:spacing w:val="-4"/>
          <w:sz w:val="22"/>
        </w:rPr>
        <w:t xml:space="preserve"> 等设计软件</w:t>
      </w:r>
    </w:p>
    <w:p>
      <w:pPr>
        <w:pStyle w:val="8"/>
        <w:numPr>
          <w:ilvl w:val="0"/>
          <w:numId w:val="4"/>
        </w:numPr>
        <w:tabs>
          <w:tab w:val="left" w:pos="660"/>
        </w:tabs>
        <w:spacing w:before="0" w:after="0" w:line="377" w:lineRule="exact"/>
        <w:ind w:left="660" w:right="0" w:hanging="293"/>
        <w:jc w:val="left"/>
        <w:rPr>
          <w:sz w:val="22"/>
        </w:rPr>
      </w:pPr>
      <w:r>
        <w:rPr>
          <w:color w:val="414141"/>
          <w:spacing w:val="11"/>
          <w:sz w:val="22"/>
        </w:rPr>
        <w:t>熟练使用</w:t>
      </w:r>
      <w:r>
        <w:rPr>
          <w:color w:val="414141"/>
          <w:sz w:val="22"/>
        </w:rPr>
        <w:t>VSCode、webstorm</w:t>
      </w:r>
      <w:r>
        <w:rPr>
          <w:color w:val="414141"/>
          <w:spacing w:val="-4"/>
          <w:sz w:val="22"/>
        </w:rPr>
        <w:t xml:space="preserve"> 等编程软件</w:t>
      </w:r>
    </w:p>
    <w:p>
      <w:pPr>
        <w:pStyle w:val="8"/>
        <w:numPr>
          <w:ilvl w:val="0"/>
          <w:numId w:val="4"/>
        </w:numPr>
        <w:tabs>
          <w:tab w:val="left" w:pos="660"/>
        </w:tabs>
        <w:spacing w:before="0" w:after="0" w:line="378" w:lineRule="exact"/>
        <w:ind w:left="660" w:right="0" w:hanging="293"/>
        <w:jc w:val="left"/>
        <w:rPr>
          <w:sz w:val="22"/>
        </w:rPr>
      </w:pPr>
      <w:r>
        <w:rPr>
          <w:color w:val="414141"/>
          <w:spacing w:val="-3"/>
          <w:sz w:val="22"/>
        </w:rPr>
        <w:t>有较强的自主编程能力及团队合作，团队交流能力。善于快速学习并使用新技术。</w:t>
      </w:r>
    </w:p>
    <w:p>
      <w:pPr>
        <w:pStyle w:val="8"/>
        <w:numPr>
          <w:ilvl w:val="0"/>
          <w:numId w:val="4"/>
        </w:numPr>
        <w:tabs>
          <w:tab w:val="left" w:pos="660"/>
        </w:tabs>
        <w:spacing w:before="0" w:after="0" w:line="392" w:lineRule="exact"/>
        <w:ind w:left="660" w:right="0" w:hanging="293"/>
        <w:jc w:val="left"/>
        <w:rPr>
          <w:sz w:val="22"/>
        </w:rPr>
      </w:pPr>
      <w:r>
        <w:rPr>
          <w:color w:val="414141"/>
          <w:spacing w:val="-3"/>
          <w:sz w:val="22"/>
        </w:rPr>
        <w:t>对工作充满热情，从未试图抱怨，一直努力改变</w:t>
      </w:r>
    </w:p>
    <w:sectPr>
      <w:pgSz w:w="11910" w:h="16840"/>
      <w:pgMar w:top="600" w:right="500" w:bottom="28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60" w:hanging="293"/>
        <w:jc w:val="left"/>
      </w:pPr>
      <w:rPr>
        <w:rFonts w:hint="default" w:ascii="微软雅黑" w:hAnsi="微软雅黑" w:eastAsia="微软雅黑" w:cs="微软雅黑"/>
        <w:color w:val="41414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2" w:hanging="29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65" w:hanging="29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67" w:hanging="29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70" w:hanging="29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73" w:hanging="29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75" w:hanging="29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9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80" w:hanging="293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60" w:hanging="380"/>
        <w:jc w:val="left"/>
      </w:pPr>
      <w:rPr>
        <w:rFonts w:hint="default" w:ascii="微软雅黑" w:hAnsi="微软雅黑" w:eastAsia="微软雅黑" w:cs="微软雅黑"/>
        <w:color w:val="41414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02" w:hanging="3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45" w:hanging="3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87" w:hanging="3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30" w:hanging="3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73" w:hanging="3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15" w:hanging="3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58" w:hanging="3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00" w:hanging="380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13" w:hanging="423"/>
        <w:jc w:val="left"/>
      </w:pPr>
      <w:rPr>
        <w:rFonts w:hint="default"/>
        <w:w w:val="100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52" w:hanging="420"/>
        <w:jc w:val="left"/>
      </w:pPr>
      <w:rPr>
        <w:rFonts w:hint="default" w:ascii="微软雅黑" w:hAnsi="微软雅黑" w:eastAsia="微软雅黑" w:cs="微软雅黑"/>
        <w:color w:val="414141"/>
        <w:w w:val="100"/>
        <w:sz w:val="22"/>
        <w:szCs w:val="22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1833" w:hanging="293"/>
        <w:jc w:val="left"/>
      </w:pPr>
      <w:rPr>
        <w:rFonts w:hint="default" w:ascii="微软雅黑" w:hAnsi="微软雅黑" w:eastAsia="微软雅黑" w:cs="微软雅黑"/>
        <w:color w:val="414141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45" w:hanging="29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1" w:hanging="29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7" w:hanging="29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3" w:hanging="29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68" w:hanging="29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74" w:hanging="293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4" w:hanging="184"/>
        <w:jc w:val="left"/>
      </w:pPr>
      <w:rPr>
        <w:rFonts w:hint="default" w:ascii="微软雅黑" w:hAnsi="微软雅黑" w:eastAsia="微软雅黑" w:cs="微软雅黑"/>
        <w:color w:val="3E3E3E"/>
        <w:spacing w:val="-3"/>
        <w:w w:val="100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6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3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12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10DA4"/>
    <w:rsid w:val="416C3B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107"/>
      <w:outlineLvl w:val="1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91" w:lineRule="exact"/>
      <w:ind w:left="441"/>
      <w:outlineLvl w:val="2"/>
    </w:pPr>
    <w:rPr>
      <w:rFonts w:ascii="微软雅黑" w:hAnsi="微软雅黑" w:eastAsia="微软雅黑" w:cs="微软雅黑"/>
      <w:b/>
      <w:bCs/>
      <w:sz w:val="22"/>
      <w:szCs w:val="22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77" w:lineRule="exact"/>
      <w:ind w:left="811" w:hanging="42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2019-04-30T07:48:00Z</dcterms:created>
  <dc:creator>五百丁</dc:creator>
  <cp:lastModifiedBy>专属</cp:lastModifiedBy>
  <dcterms:modified xsi:type="dcterms:W3CDTF">2019-04-30T07:49:52Z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2019-04-30T00:00:00Z</vt:filetime>
  </property>
  <property fmtid="{D5CDD505-2E9C-101B-9397-08002B2CF9AE}" pid="5" name="KSOProductBuildVer">
    <vt:lpwstr>2052-11.1.0.8573</vt:lpwstr>
  </property>
</Properties>
</file>